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2D489A36" w:rsidR="0075409A" w:rsidRDefault="00F251C5">
      <w:r>
        <w:t>Product Name:</w:t>
      </w:r>
      <w:r w:rsidR="00CB6E21">
        <w:t xml:space="preserve"> </w:t>
      </w:r>
      <w:r w:rsidR="00E075FF">
        <w:t>Desk Calendar -</w:t>
      </w:r>
      <w:r w:rsidR="00247B02">
        <w:t xml:space="preserve"> </w:t>
      </w:r>
      <w:r w:rsidR="00A1330E">
        <w:t>Nature</w:t>
      </w:r>
      <w:r w:rsidR="00E075FF">
        <w:t xml:space="preserve">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301EC814" w:rsidR="0075409A" w:rsidRDefault="00A1330E">
      <w:r>
        <w:t xml:space="preserve">Stunning nature photography captures the serenity of forests, mountains, oceans, and skies in vivid detail. Glossy finish makes each image pop while providing a premium look for any home or office. Each month presents a new scene that offers calm, inspiration, and motivation during busy days. Eco-friendly, sturdy, and long-lasting, it’s perfect for anyone who loves nature’s beauty. </w:t>
      </w:r>
      <w:r>
        <w:rPr>
          <w:rStyle w:val="Strong"/>
        </w:rPr>
        <w:t>Relax with nature.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445276E5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A5896">
        <w:t>1</w:t>
      </w:r>
      <w:r w:rsidR="00A1330E">
        <w:rPr>
          <w:lang w:val="en-US"/>
        </w:rPr>
        <w:t>3</w:t>
      </w:r>
      <w:r w:rsidR="002A5896">
        <w:t>.99 (Discounted from $1</w:t>
      </w:r>
      <w:r w:rsidR="00247B02">
        <w:rPr>
          <w:lang w:val="en-US"/>
        </w:rPr>
        <w:t>4</w:t>
      </w:r>
      <w:r w:rsidR="002A5896">
        <w:t>.</w:t>
      </w:r>
      <w:r w:rsidR="00A1330E">
        <w:rPr>
          <w:lang w:val="en-US"/>
        </w:rPr>
        <w:t>9</w:t>
      </w:r>
      <w:r w:rsidR="002A5896">
        <w:t>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7B02"/>
    <w:rsid w:val="0029639D"/>
    <w:rsid w:val="002A5896"/>
    <w:rsid w:val="00326F90"/>
    <w:rsid w:val="00597CB8"/>
    <w:rsid w:val="0075409A"/>
    <w:rsid w:val="008D2F0B"/>
    <w:rsid w:val="00A1330E"/>
    <w:rsid w:val="00AA1D8D"/>
    <w:rsid w:val="00B47730"/>
    <w:rsid w:val="00BA11E1"/>
    <w:rsid w:val="00C1727D"/>
    <w:rsid w:val="00CB0664"/>
    <w:rsid w:val="00CB6E21"/>
    <w:rsid w:val="00E075FF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2025-10-06T06:14:00Z</dcterms:created>
  <dcterms:modified xsi:type="dcterms:W3CDTF">2025-10-06T06:14:00Z</dcterms:modified>
  <cp:category/>
</cp:coreProperties>
</file>