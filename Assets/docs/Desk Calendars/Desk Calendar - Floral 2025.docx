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05E3046C" w:rsidR="0075409A" w:rsidRDefault="00F251C5">
      <w:r>
        <w:t>Product Name:</w:t>
      </w:r>
      <w:r w:rsidR="00CB6E21">
        <w:t xml:space="preserve"> </w:t>
      </w:r>
      <w:r w:rsidR="00E075FF">
        <w:t xml:space="preserve">Desk Calendar - </w:t>
      </w:r>
      <w:r w:rsidR="00BA11E1">
        <w:t>Floral</w:t>
      </w:r>
      <w:r w:rsidR="00E075FF">
        <w:t xml:space="preserve"> 2025</w:t>
      </w:r>
    </w:p>
    <w:p w14:paraId="61202374" w14:textId="6E9C16FB" w:rsidR="0075409A" w:rsidRDefault="00F251C5">
      <w:r>
        <w:t xml:space="preserve">Category: </w:t>
      </w:r>
      <w:r w:rsidR="00F8337F">
        <w:t>Calendar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4BB7DF6E" w:rsidR="0075409A" w:rsidRDefault="00BA11E1">
      <w:r>
        <w:t xml:space="preserve">Bright and vibrant floral designs bring freshness, cheerfulness, and energy to your desk space every day. Eco-friendly high-quality paper ensures colors stay vivid, sharp, and eye-catching throughout the year. Perfect for office desks, study tables, or planners who love a touch of nature indoors. Compact, practical, and durable, it fits neatly without cluttering your workspace. </w:t>
      </w:r>
      <w:r>
        <w:rPr>
          <w:rStyle w:val="Strong"/>
        </w:rPr>
        <w:t>Bring nature indoors.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172ED395" w:rsidR="0075409A" w:rsidRDefault="00F8337F">
      <w:pPr>
        <w:pStyle w:val="ListBullet"/>
      </w:pPr>
      <w:r>
        <w:t>Size: 12 x 12 inches (Standard Wall Calendar)</w:t>
      </w:r>
    </w:p>
    <w:p w14:paraId="32BCB850" w14:textId="72E1BF9E" w:rsidR="0075409A" w:rsidRDefault="00F8337F">
      <w:pPr>
        <w:pStyle w:val="ListBullet"/>
      </w:pPr>
      <w:r>
        <w:t>12 Months with full month layout</w:t>
      </w:r>
    </w:p>
    <w:p w14:paraId="0CF79774" w14:textId="48C7D6DC" w:rsidR="0075409A" w:rsidRDefault="00F8337F">
      <w:pPr>
        <w:pStyle w:val="ListBullet"/>
      </w:pPr>
      <w:r>
        <w:t>High-quality glossy paper</w:t>
      </w:r>
    </w:p>
    <w:p w14:paraId="1179EE12" w14:textId="783A81E1" w:rsidR="0075409A" w:rsidRDefault="00F8337F">
      <w:pPr>
        <w:pStyle w:val="ListBullet"/>
      </w:pPr>
      <w:r>
        <w:t>Sturdy cardboard back for support</w:t>
      </w:r>
    </w:p>
    <w:p w14:paraId="0DAEF379" w14:textId="713FA1A0" w:rsidR="0075409A" w:rsidRDefault="00F8337F">
      <w:pPr>
        <w:pStyle w:val="ListBullet"/>
      </w:pPr>
      <w:r>
        <w:t>Spiral binding for easy flipping</w:t>
      </w:r>
    </w:p>
    <w:p w14:paraId="0BBF0EA6" w14:textId="69880459" w:rsidR="0075409A" w:rsidRDefault="00F8337F">
      <w:pPr>
        <w:pStyle w:val="ListBullet"/>
      </w:pPr>
      <w:r>
        <w:t>Vibrant full-color prints</w:t>
      </w:r>
    </w:p>
    <w:p w14:paraId="3BA1B7CB" w14:textId="0E3DAE82" w:rsidR="0075409A" w:rsidRDefault="00F8337F">
      <w:pPr>
        <w:pStyle w:val="ListBullet"/>
      </w:pPr>
      <w:r>
        <w:t>Eco-friendly paper material</w:t>
      </w:r>
    </w:p>
    <w:p w14:paraId="4614B725" w14:textId="0D305148" w:rsidR="0075409A" w:rsidRDefault="00F8337F">
      <w:pPr>
        <w:pStyle w:val="ListBullet"/>
      </w:pPr>
      <w:r>
        <w:t>Perfect for home or office walls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0590626D" w14:textId="7779ED55" w:rsidR="0075409A" w:rsidRDefault="00F8337F">
      <w:r>
        <w:t xml:space="preserve">Keep away from moisture and direct sunlight to prevent fading. Handle pages gently to avoid tearing. Wipe the surface lightly with a dry or soft cloth if needed. 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1F38A701" w:rsidR="0075409A" w:rsidRDefault="00CB6E21" w:rsidP="00597CB8">
      <w:pPr>
        <w:pStyle w:val="NormalWeb"/>
      </w:pPr>
      <w:r>
        <w:t>$</w:t>
      </w:r>
      <w:r w:rsidR="002A5896" w:rsidRPr="002A5896">
        <w:t xml:space="preserve"> </w:t>
      </w:r>
      <w:r w:rsidR="002A5896">
        <w:t>1</w:t>
      </w:r>
      <w:r w:rsidR="00BA11E1">
        <w:rPr>
          <w:lang w:val="en-US"/>
        </w:rPr>
        <w:t>1</w:t>
      </w:r>
      <w:r w:rsidR="002A5896">
        <w:t>.99 (Discounted from $1</w:t>
      </w:r>
      <w:r w:rsidR="00BA11E1">
        <w:rPr>
          <w:lang w:val="en-US"/>
        </w:rPr>
        <w:t>3</w:t>
      </w:r>
      <w:r w:rsidR="002A5896">
        <w:t>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078D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5896"/>
    <w:rsid w:val="00326F90"/>
    <w:rsid w:val="00597CB8"/>
    <w:rsid w:val="0075409A"/>
    <w:rsid w:val="008D2F0B"/>
    <w:rsid w:val="00AA1D8D"/>
    <w:rsid w:val="00B47730"/>
    <w:rsid w:val="00BA11E1"/>
    <w:rsid w:val="00C1727D"/>
    <w:rsid w:val="00CB0664"/>
    <w:rsid w:val="00CB6E21"/>
    <w:rsid w:val="00E075FF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2025-10-06T06:10:00Z</dcterms:created>
  <dcterms:modified xsi:type="dcterms:W3CDTF">2025-10-06T06:10:00Z</dcterms:modified>
  <cp:category/>
</cp:coreProperties>
</file>