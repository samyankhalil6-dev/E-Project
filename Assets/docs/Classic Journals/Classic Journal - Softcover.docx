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Ryana Calendars</w:t>
      </w:r>
    </w:p>
    <w:p>
      <w:r>
        <w:t>Product Name: Classic Journal - Softcover</w:t>
      </w:r>
    </w:p>
    <w:p>
      <w:r>
        <w:t>Category: Journal</w:t>
      </w:r>
    </w:p>
    <w:p>
      <w:pPr>
        <w:pStyle w:val="Heading2"/>
      </w:pPr>
      <w:r>
        <w:t>Detailed Description:</w:t>
      </w:r>
    </w:p>
    <w:p>
      <w:r>
        <w:t>A lightweight and flexible journal for everyday writing on the go. Its soft leatherette cover and smooth pages make it a convenient companion for travel and work.</w:t>
      </w:r>
    </w:p>
    <w:p>
      <w:pPr>
        <w:pStyle w:val="Heading2"/>
      </w:pPr>
      <w:r>
        <w:t>Features:</w:t>
      </w:r>
    </w:p>
    <w:p>
      <w:pPr>
        <w:pStyle w:val="ListBullet"/>
      </w:pPr>
      <w:r>
        <w:t>Size: A5</w:t>
      </w:r>
    </w:p>
    <w:p>
      <w:pPr>
        <w:pStyle w:val="ListBullet"/>
      </w:pPr>
      <w:r>
        <w:t>180 ruled pages</w:t>
      </w:r>
    </w:p>
    <w:p>
      <w:pPr>
        <w:pStyle w:val="ListBullet"/>
      </w:pPr>
      <w:r>
        <w:t>Soft leatherette cover</w:t>
      </w:r>
    </w:p>
    <w:p>
      <w:pPr>
        <w:pStyle w:val="ListBullet"/>
      </w:pPr>
      <w:r>
        <w:t>High-quality 75 GSM paper</w:t>
      </w:r>
    </w:p>
    <w:p>
      <w:pPr>
        <w:pStyle w:val="ListBullet"/>
      </w:pPr>
      <w:r>
        <w:t>Flexible stitched binding</w:t>
      </w:r>
    </w:p>
    <w:p>
      <w:pPr>
        <w:pStyle w:val="ListBullet"/>
      </w:pPr>
      <w:r>
        <w:t>Available in Brown, Beige, and Navy</w:t>
      </w:r>
    </w:p>
    <w:p>
      <w:pPr>
        <w:pStyle w:val="ListBullet"/>
      </w:pPr>
      <w:r>
        <w:t>Easy to carry and store</w:t>
      </w:r>
    </w:p>
    <w:p>
      <w:pPr>
        <w:pStyle w:val="Heading2"/>
      </w:pPr>
      <w:r>
        <w:t>Care Instructions:</w:t>
      </w:r>
    </w:p>
    <w:p>
      <w:r>
        <w:t>Keep away from moisture and direct sunlight for longer life. Wipe the cover gently with a dry cloth if needed.</w:t>
      </w:r>
    </w:p>
    <w:p>
      <w:pPr>
        <w:pStyle w:val="Heading2"/>
      </w:pPr>
      <w:r>
        <w:t>Price:</w:t>
      </w:r>
    </w:p>
    <w:p>
      <w:r>
        <w:t>$9.99</w:t>
      </w:r>
    </w:p>
    <w:p>
      <w:pPr>
        <w:pStyle w:val="Heading2"/>
      </w:pPr>
      <w:r>
        <w:t>Manufacturer Details:</w:t>
      </w:r>
    </w:p>
    <w:p>
      <w:r>
        <w:t>Ryana Calendars</w:t>
        <w:br/>
        <w:t>A-15, Liberty Market, Karachi, Pakistan</w:t>
        <w:br/>
        <w:t>Email: info@ryanacalendars.com</w:t>
        <w:br/>
        <w:t>Website: www.ryanacalendars.com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