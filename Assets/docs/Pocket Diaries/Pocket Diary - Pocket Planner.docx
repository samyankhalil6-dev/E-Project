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65319D03" w:rsidR="0075409A" w:rsidRDefault="00F251C5">
      <w:r>
        <w:t>Product Name:</w:t>
      </w:r>
      <w:r w:rsidR="00CB6E21">
        <w:t xml:space="preserve"> </w:t>
      </w:r>
      <w:r w:rsidR="00C11FA1" w:rsidRPr="00C11FA1">
        <w:t xml:space="preserve">Pocket Diary </w:t>
      </w:r>
      <w:r w:rsidR="00CA725F">
        <w:t>–</w:t>
      </w:r>
      <w:r w:rsidR="00C11FA1" w:rsidRPr="00C11FA1">
        <w:t xml:space="preserve"> </w:t>
      </w:r>
      <w:r w:rsidR="00531091">
        <w:t>P</w:t>
      </w:r>
      <w:r w:rsidR="00726586">
        <w:t>ocket</w:t>
      </w:r>
      <w:r w:rsidR="00531091">
        <w:t xml:space="preserve"> </w:t>
      </w:r>
      <w:r w:rsidR="00726586">
        <w:t>Planner</w:t>
      </w:r>
    </w:p>
    <w:p w14:paraId="61202374" w14:textId="174FFEF0" w:rsidR="0075409A" w:rsidRDefault="00F251C5">
      <w:r>
        <w:t xml:space="preserve">Category: </w:t>
      </w:r>
      <w:r w:rsidR="00EC5215">
        <w:t>Diary</w:t>
      </w:r>
    </w:p>
    <w:p w14:paraId="28FD0FC1" w14:textId="77777777" w:rsidR="0075409A" w:rsidRDefault="00F251C5">
      <w:pPr>
        <w:pStyle w:val="Heading2"/>
      </w:pPr>
      <w:r>
        <w:t>Detailed Description:</w:t>
      </w:r>
    </w:p>
    <w:p w14:paraId="0F522733" w14:textId="4B1B1CD3" w:rsidR="0075409A" w:rsidRDefault="00726586">
      <w:r w:rsidRPr="00726586">
        <w:t>A compact daily planner designed to fit perfectly in your pocket or bag. Ideal for managing tasks, reminders, and appointments efficiently on the go, without taking up much space. Lightweight and portable, making daily organization effortless.</w:t>
      </w:r>
    </w:p>
    <w:p w14:paraId="5DB678F6" w14:textId="77777777" w:rsidR="0075409A" w:rsidRDefault="00F251C5">
      <w:pPr>
        <w:pStyle w:val="Heading2"/>
      </w:pPr>
      <w:r>
        <w:t>Features:</w:t>
      </w:r>
    </w:p>
    <w:p w14:paraId="3C4B605E" w14:textId="7D74B625" w:rsidR="0075409A" w:rsidRDefault="00EC5215">
      <w:pPr>
        <w:pStyle w:val="ListBullet"/>
      </w:pPr>
      <w:r>
        <w:t>Size: A5 / Pocket Size (Portable and Convenient)</w:t>
      </w:r>
    </w:p>
    <w:p w14:paraId="32BCB850" w14:textId="0C1629CF" w:rsidR="0075409A" w:rsidRDefault="00EC5215">
      <w:pPr>
        <w:pStyle w:val="ListBullet"/>
      </w:pPr>
      <w:r>
        <w:t>Daily or Weekly Layouts for organized planning</w:t>
      </w:r>
    </w:p>
    <w:p w14:paraId="0CF79774" w14:textId="4F1D3B97" w:rsidR="0075409A" w:rsidRDefault="00EC5215">
      <w:pPr>
        <w:pStyle w:val="ListBullet"/>
      </w:pPr>
      <w:r>
        <w:t>High-quality smooth paper for comfortable writing</w:t>
      </w:r>
    </w:p>
    <w:p w14:paraId="1179EE12" w14:textId="76328927" w:rsidR="0075409A" w:rsidRDefault="00EC5215">
      <w:pPr>
        <w:pStyle w:val="ListBullet"/>
      </w:pPr>
      <w:r>
        <w:t>Durable hardcover or leatherette cover for protection</w:t>
      </w:r>
    </w:p>
    <w:p w14:paraId="0DAEF379" w14:textId="49328633" w:rsidR="0075409A" w:rsidRDefault="00EC5215">
      <w:pPr>
        <w:pStyle w:val="ListBullet"/>
      </w:pPr>
      <w:r>
        <w:t>Spiral or stitched binding for easy page flipping</w:t>
      </w:r>
    </w:p>
    <w:p w14:paraId="0BBF0EA6" w14:textId="3DFE60D8" w:rsidR="0075409A" w:rsidRDefault="00EC5215">
      <w:pPr>
        <w:pStyle w:val="ListBullet"/>
      </w:pPr>
      <w:r>
        <w:t>Vibrant printing for clear readability</w:t>
      </w:r>
    </w:p>
    <w:p w14:paraId="3BA1B7CB" w14:textId="7F0B41A0" w:rsidR="0075409A" w:rsidRDefault="00EC5215">
      <w:pPr>
        <w:pStyle w:val="ListBullet"/>
      </w:pPr>
      <w:r>
        <w:t>Eco-friendly paper material</w:t>
      </w:r>
    </w:p>
    <w:p w14:paraId="4614B725" w14:textId="2203F29B" w:rsidR="0075409A" w:rsidRDefault="00EC5215">
      <w:pPr>
        <w:pStyle w:val="ListBullet"/>
      </w:pPr>
      <w:r>
        <w:t>Perfect for home, office, or on-the-go use</w:t>
      </w:r>
    </w:p>
    <w:p w14:paraId="23C2DC76" w14:textId="4CA12109" w:rsidR="0075409A" w:rsidRDefault="00F251C5">
      <w:pPr>
        <w:pStyle w:val="Heading2"/>
      </w:pPr>
      <w:r>
        <w:t>Care Instructions:</w:t>
      </w:r>
    </w:p>
    <w:p w14:paraId="179A6AEF" w14:textId="5F2A32D8" w:rsidR="00EC5215" w:rsidRDefault="00EC5215" w:rsidP="00EC5215">
      <w:r>
        <w:t>Keep away from moisture and direct sunlight to prevent fading. Handle pages gently to avoid tearing. Store upright on a flat surface or in a bag carefully. Wipe covers lightly with a soft, dry cloth if needed.</w:t>
      </w:r>
    </w:p>
    <w:p w14:paraId="0F1CB4FC" w14:textId="77777777" w:rsidR="0075409A" w:rsidRDefault="00F251C5">
      <w:pPr>
        <w:pStyle w:val="Heading2"/>
      </w:pPr>
      <w:r>
        <w:t>Price:</w:t>
      </w:r>
    </w:p>
    <w:p w14:paraId="5B57E2AA" w14:textId="4AA7663B" w:rsidR="0075409A" w:rsidRPr="00531091" w:rsidRDefault="001D7B14" w:rsidP="00597CB8">
      <w:pPr>
        <w:pStyle w:val="NormalWeb"/>
        <w:rPr>
          <w:b/>
          <w:bCs/>
          <w:lang w:val="en-US"/>
        </w:rPr>
      </w:pPr>
      <w:r w:rsidRPr="001D7B14">
        <w:t>$</w:t>
      </w:r>
      <w:r w:rsidR="00726586" w:rsidRPr="00726586">
        <w:t>9.79 (Discounted from $10.49)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8FCEAD6"/>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4C5"/>
    <w:rsid w:val="000B45E5"/>
    <w:rsid w:val="00144834"/>
    <w:rsid w:val="0015074B"/>
    <w:rsid w:val="001D7B14"/>
    <w:rsid w:val="0029639D"/>
    <w:rsid w:val="002A5896"/>
    <w:rsid w:val="00326F90"/>
    <w:rsid w:val="004622E2"/>
    <w:rsid w:val="00531091"/>
    <w:rsid w:val="00597CB8"/>
    <w:rsid w:val="00602E41"/>
    <w:rsid w:val="00726586"/>
    <w:rsid w:val="0075409A"/>
    <w:rsid w:val="00786805"/>
    <w:rsid w:val="007E294C"/>
    <w:rsid w:val="00816A74"/>
    <w:rsid w:val="008D2F0B"/>
    <w:rsid w:val="00AA1D8D"/>
    <w:rsid w:val="00B04785"/>
    <w:rsid w:val="00B47730"/>
    <w:rsid w:val="00C11FA1"/>
    <w:rsid w:val="00C1727D"/>
    <w:rsid w:val="00CA725F"/>
    <w:rsid w:val="00CB0664"/>
    <w:rsid w:val="00CB6E21"/>
    <w:rsid w:val="00D34EE5"/>
    <w:rsid w:val="00E81AE7"/>
    <w:rsid w:val="00EC5215"/>
    <w:rsid w:val="00EF1644"/>
    <w:rsid w:val="00F251C5"/>
    <w:rsid w:val="00F83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CommentReference">
    <w:name w:val="annotation reference"/>
    <w:basedOn w:val="DefaultParagraphFont"/>
    <w:uiPriority w:val="99"/>
    <w:semiHidden/>
    <w:unhideWhenUsed/>
    <w:rsid w:val="00EF1644"/>
    <w:rPr>
      <w:sz w:val="16"/>
      <w:szCs w:val="16"/>
    </w:rPr>
  </w:style>
  <w:style w:type="paragraph" w:styleId="CommentText">
    <w:name w:val="annotation text"/>
    <w:basedOn w:val="Normal"/>
    <w:link w:val="CommentTextChar"/>
    <w:uiPriority w:val="99"/>
    <w:semiHidden/>
    <w:unhideWhenUsed/>
    <w:rsid w:val="00EF1644"/>
    <w:pPr>
      <w:spacing w:line="240" w:lineRule="auto"/>
    </w:pPr>
    <w:rPr>
      <w:sz w:val="20"/>
      <w:szCs w:val="20"/>
    </w:rPr>
  </w:style>
  <w:style w:type="character" w:customStyle="1" w:styleId="CommentTextChar">
    <w:name w:val="Comment Text Char"/>
    <w:basedOn w:val="DefaultParagraphFont"/>
    <w:link w:val="CommentText"/>
    <w:uiPriority w:val="99"/>
    <w:semiHidden/>
    <w:rsid w:val="00EF1644"/>
    <w:rPr>
      <w:sz w:val="20"/>
      <w:szCs w:val="20"/>
    </w:rPr>
  </w:style>
  <w:style w:type="paragraph" w:styleId="CommentSubject">
    <w:name w:val="annotation subject"/>
    <w:basedOn w:val="CommentText"/>
    <w:next w:val="CommentText"/>
    <w:link w:val="CommentSubjectChar"/>
    <w:uiPriority w:val="99"/>
    <w:semiHidden/>
    <w:unhideWhenUsed/>
    <w:rsid w:val="00EF1644"/>
    <w:rPr>
      <w:b/>
      <w:bCs/>
    </w:rPr>
  </w:style>
  <w:style w:type="character" w:customStyle="1" w:styleId="CommentSubjectChar">
    <w:name w:val="Comment Subject Char"/>
    <w:basedOn w:val="CommentTextChar"/>
    <w:link w:val="CommentSubject"/>
    <w:uiPriority w:val="99"/>
    <w:semiHidden/>
    <w:rsid w:val="00EF16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2025-10-06T11:54:00Z</dcterms:created>
  <dcterms:modified xsi:type="dcterms:W3CDTF">2025-10-06T11:54:00Z</dcterms:modified>
  <cp:category/>
</cp:coreProperties>
</file>