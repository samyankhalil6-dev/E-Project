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7436" w14:textId="77777777" w:rsidR="00587108" w:rsidRDefault="00676B9F">
      <w:pPr>
        <w:pStyle w:val="Heading1"/>
      </w:pPr>
      <w:proofErr w:type="spellStart"/>
      <w:r>
        <w:t>Ryana</w:t>
      </w:r>
      <w:proofErr w:type="spellEnd"/>
      <w:r>
        <w:t xml:space="preserve"> Calendars — Price List</w:t>
      </w:r>
    </w:p>
    <w:p w14:paraId="60BB2112" w14:textId="63C3CD6A" w:rsidR="00587108" w:rsidRDefault="00676B9F">
      <w:r>
        <w:t>Generated on: October 0</w:t>
      </w:r>
      <w:r w:rsidR="00177D15">
        <w:t>5</w:t>
      </w:r>
      <w:r>
        <w:t>, 2025</w:t>
      </w:r>
    </w:p>
    <w:p w14:paraId="05F08722" w14:textId="77777777" w:rsidR="00587108" w:rsidRDefault="00676B9F" w:rsidP="008A24FB">
      <w:r>
        <w:t>This price list contains suggested retail prices for Ryana Calendars products. Prices are subject to change. For bulk orders or custom requests, please contact us using the information at the end of this document.</w:t>
      </w:r>
    </w:p>
    <w:p w14:paraId="777CE3C9" w14:textId="77777777" w:rsidR="00587108" w:rsidRDefault="00676B9F" w:rsidP="008A24FB">
      <w:pPr>
        <w:pStyle w:val="Heading2"/>
      </w:pPr>
      <w:r>
        <w:t>Price Table</w:t>
      </w:r>
    </w:p>
    <w:tbl>
      <w:tblPr>
        <w:tblStyle w:val="LightList-Accent1"/>
        <w:tblW w:w="8647" w:type="dxa"/>
        <w:tblInd w:w="817" w:type="dxa"/>
        <w:tblLook w:val="04A0" w:firstRow="1" w:lastRow="0" w:firstColumn="1" w:lastColumn="0" w:noHBand="0" w:noVBand="1"/>
      </w:tblPr>
      <w:tblGrid>
        <w:gridCol w:w="673"/>
        <w:gridCol w:w="2304"/>
        <w:gridCol w:w="1984"/>
        <w:gridCol w:w="3686"/>
      </w:tblGrid>
      <w:tr w:rsidR="008A24FB" w14:paraId="72320E5C" w14:textId="77777777" w:rsidTr="0001112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vAlign w:val="center"/>
          </w:tcPr>
          <w:p w14:paraId="2549563B" w14:textId="16544B1B" w:rsidR="00177D15" w:rsidRDefault="00177D15" w:rsidP="00011122">
            <w:pPr>
              <w:jc w:val="center"/>
            </w:pPr>
            <w:r>
              <w:t>S.NO</w:t>
            </w:r>
          </w:p>
        </w:tc>
        <w:tc>
          <w:tcPr>
            <w:tcW w:w="2304" w:type="dxa"/>
            <w:vAlign w:val="center"/>
          </w:tcPr>
          <w:p w14:paraId="0D3B9E51" w14:textId="4A366EE6" w:rsidR="00177D15" w:rsidRDefault="00177D15" w:rsidP="00011122">
            <w:pPr>
              <w:jc w:val="center"/>
              <w:cnfStyle w:val="100000000000" w:firstRow="1" w:lastRow="0" w:firstColumn="0" w:lastColumn="0" w:oddVBand="0" w:evenVBand="0" w:oddHBand="0" w:evenHBand="0" w:firstRowFirstColumn="0" w:firstRowLastColumn="0" w:lastRowFirstColumn="0" w:lastRowLastColumn="0"/>
            </w:pPr>
            <w:r>
              <w:t>Category</w:t>
            </w:r>
          </w:p>
        </w:tc>
        <w:tc>
          <w:tcPr>
            <w:tcW w:w="1984" w:type="dxa"/>
            <w:vAlign w:val="center"/>
          </w:tcPr>
          <w:p w14:paraId="43354C7D" w14:textId="77777777" w:rsidR="00177D15" w:rsidRDefault="00177D15" w:rsidP="00011122">
            <w:pPr>
              <w:jc w:val="center"/>
              <w:cnfStyle w:val="100000000000" w:firstRow="1" w:lastRow="0" w:firstColumn="0" w:lastColumn="0" w:oddVBand="0" w:evenVBand="0" w:oddHBand="0" w:evenHBand="0" w:firstRowFirstColumn="0" w:firstRowLastColumn="0" w:lastRowFirstColumn="0" w:lastRowLastColumn="0"/>
            </w:pPr>
            <w:r>
              <w:t>Product / Variant</w:t>
            </w:r>
          </w:p>
        </w:tc>
        <w:tc>
          <w:tcPr>
            <w:tcW w:w="3686" w:type="dxa"/>
            <w:vAlign w:val="center"/>
          </w:tcPr>
          <w:p w14:paraId="7526F280" w14:textId="34F55ED7" w:rsidR="00177D15" w:rsidRDefault="00177D15" w:rsidP="00011122">
            <w:pPr>
              <w:jc w:val="center"/>
              <w:cnfStyle w:val="100000000000" w:firstRow="1" w:lastRow="0" w:firstColumn="0" w:lastColumn="0" w:oddVBand="0" w:evenVBand="0" w:oddHBand="0" w:evenHBand="0" w:firstRowFirstColumn="0" w:firstRowLastColumn="0" w:lastRowFirstColumn="0" w:lastRowLastColumn="0"/>
            </w:pPr>
            <w:r>
              <w:t>Price (USD)</w:t>
            </w:r>
          </w:p>
        </w:tc>
      </w:tr>
      <w:tr w:rsidR="008A24FB" w14:paraId="61061A20" w14:textId="77777777" w:rsidTr="00A625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3DE41287" w14:textId="20C2E7CD" w:rsidR="00177D15" w:rsidRPr="001B70E3" w:rsidRDefault="00177D15" w:rsidP="008A24FB">
            <w:pPr>
              <w:pStyle w:val="ListParagraph"/>
              <w:numPr>
                <w:ilvl w:val="0"/>
                <w:numId w:val="12"/>
              </w:numPr>
              <w:ind w:left="360"/>
              <w:jc w:val="right"/>
            </w:pPr>
          </w:p>
        </w:tc>
        <w:tc>
          <w:tcPr>
            <w:tcW w:w="2304" w:type="dxa"/>
            <w:vAlign w:val="center"/>
          </w:tcPr>
          <w:p w14:paraId="055DD4FD" w14:textId="781BE6EB" w:rsidR="00177D15" w:rsidRPr="001B70E3" w:rsidRDefault="00177D15"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70E3">
              <w:rPr>
                <w:rFonts w:asciiTheme="minorHAnsi" w:hAnsiTheme="minorHAnsi"/>
              </w:rPr>
              <w:t xml:space="preserve">Classic </w:t>
            </w:r>
            <w:r w:rsidR="000F3208">
              <w:rPr>
                <w:rFonts w:asciiTheme="minorHAnsi" w:hAnsiTheme="minorHAnsi"/>
              </w:rPr>
              <w:t>Journal</w:t>
            </w:r>
          </w:p>
        </w:tc>
        <w:tc>
          <w:tcPr>
            <w:tcW w:w="1984" w:type="dxa"/>
            <w:vAlign w:val="center"/>
          </w:tcPr>
          <w:p w14:paraId="7BC0A13C" w14:textId="3E10D4E2" w:rsidR="00177D15" w:rsidRDefault="004A3A60" w:rsidP="00A6252A">
            <w:pPr>
              <w:jc w:val="center"/>
              <w:cnfStyle w:val="000000100000" w:firstRow="0" w:lastRow="0" w:firstColumn="0" w:lastColumn="0" w:oddVBand="0" w:evenVBand="0" w:oddHBand="1" w:evenHBand="0" w:firstRowFirstColumn="0" w:firstRowLastColumn="0" w:lastRowFirstColumn="0" w:lastRowLastColumn="0"/>
            </w:pPr>
            <w:r>
              <w:t>Ruled</w:t>
            </w:r>
          </w:p>
        </w:tc>
        <w:tc>
          <w:tcPr>
            <w:tcW w:w="3686" w:type="dxa"/>
            <w:vAlign w:val="center"/>
          </w:tcPr>
          <w:p w14:paraId="328986D3" w14:textId="77C0D9D9" w:rsidR="00177D15" w:rsidRPr="00F45A36" w:rsidRDefault="004A3A60" w:rsidP="00A6252A">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$10.99 (Discounted from $13.99)</w:t>
            </w:r>
          </w:p>
        </w:tc>
      </w:tr>
      <w:tr w:rsidR="008A24FB" w14:paraId="320D0017" w14:textId="77777777" w:rsidTr="00A6252A">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4467CE37" w14:textId="6C054207" w:rsidR="00177D15" w:rsidRPr="001B70E3" w:rsidRDefault="00177D15" w:rsidP="008A24FB">
            <w:pPr>
              <w:pStyle w:val="ListParagraph"/>
              <w:numPr>
                <w:ilvl w:val="0"/>
                <w:numId w:val="12"/>
              </w:numPr>
              <w:ind w:left="360"/>
              <w:jc w:val="right"/>
            </w:pPr>
          </w:p>
        </w:tc>
        <w:tc>
          <w:tcPr>
            <w:tcW w:w="2304" w:type="dxa"/>
            <w:vAlign w:val="center"/>
          </w:tcPr>
          <w:p w14:paraId="422536C9" w14:textId="665648D4" w:rsidR="00177D15" w:rsidRPr="001B70E3" w:rsidRDefault="00177D15"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B70E3">
              <w:rPr>
                <w:rFonts w:asciiTheme="minorHAnsi" w:hAnsiTheme="minorHAnsi"/>
              </w:rPr>
              <w:t xml:space="preserve">Classic </w:t>
            </w:r>
            <w:r w:rsidR="000F3208">
              <w:rPr>
                <w:rFonts w:asciiTheme="minorHAnsi" w:hAnsiTheme="minorHAnsi"/>
              </w:rPr>
              <w:t>Journal</w:t>
            </w:r>
          </w:p>
        </w:tc>
        <w:tc>
          <w:tcPr>
            <w:tcW w:w="1984" w:type="dxa"/>
            <w:vAlign w:val="center"/>
          </w:tcPr>
          <w:p w14:paraId="28B38BD9" w14:textId="45D00BB7" w:rsidR="00177D15" w:rsidRDefault="004A3A60" w:rsidP="00A6252A">
            <w:pPr>
              <w:jc w:val="center"/>
              <w:cnfStyle w:val="000000000000" w:firstRow="0" w:lastRow="0" w:firstColumn="0" w:lastColumn="0" w:oddVBand="0" w:evenVBand="0" w:oddHBand="0" w:evenHBand="0" w:firstRowFirstColumn="0" w:firstRowLastColumn="0" w:lastRowFirstColumn="0" w:lastRowLastColumn="0"/>
            </w:pPr>
            <w:r>
              <w:t>P</w:t>
            </w:r>
            <w:r w:rsidR="00A6252A">
              <w:t>lain</w:t>
            </w:r>
          </w:p>
        </w:tc>
        <w:tc>
          <w:tcPr>
            <w:tcW w:w="3686" w:type="dxa"/>
            <w:vAlign w:val="center"/>
          </w:tcPr>
          <w:p w14:paraId="68EB9DAE" w14:textId="45CE2351" w:rsidR="00177D15" w:rsidRPr="00F45A36" w:rsidRDefault="004A3A60" w:rsidP="00A6252A">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$12.99 (Discounted from $15.99)</w:t>
            </w:r>
          </w:p>
        </w:tc>
      </w:tr>
      <w:tr w:rsidR="008A24FB" w14:paraId="276A5081" w14:textId="77777777" w:rsidTr="00A625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1F858F90" w14:textId="77777777" w:rsidR="00177D15" w:rsidRPr="001B70E3" w:rsidRDefault="00177D15" w:rsidP="008A24FB">
            <w:pPr>
              <w:pStyle w:val="ListParagraph"/>
              <w:numPr>
                <w:ilvl w:val="0"/>
                <w:numId w:val="12"/>
              </w:numPr>
              <w:ind w:left="360"/>
              <w:jc w:val="right"/>
            </w:pPr>
          </w:p>
        </w:tc>
        <w:tc>
          <w:tcPr>
            <w:tcW w:w="2304" w:type="dxa"/>
            <w:vAlign w:val="center"/>
          </w:tcPr>
          <w:p w14:paraId="37C95111" w14:textId="62D6C206" w:rsidR="00177D15" w:rsidRPr="001B70E3" w:rsidRDefault="00177D15"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70E3">
              <w:rPr>
                <w:rFonts w:asciiTheme="minorHAnsi" w:hAnsiTheme="minorHAnsi"/>
              </w:rPr>
              <w:t xml:space="preserve">Classic </w:t>
            </w:r>
            <w:r w:rsidR="000F3208">
              <w:rPr>
                <w:rFonts w:asciiTheme="minorHAnsi" w:hAnsiTheme="minorHAnsi"/>
              </w:rPr>
              <w:t>Journal</w:t>
            </w:r>
          </w:p>
        </w:tc>
        <w:tc>
          <w:tcPr>
            <w:tcW w:w="1984" w:type="dxa"/>
            <w:vAlign w:val="center"/>
          </w:tcPr>
          <w:p w14:paraId="4137C36E" w14:textId="1629A9AA" w:rsidR="00177D15" w:rsidRDefault="004A3A60" w:rsidP="00A6252A">
            <w:pPr>
              <w:jc w:val="center"/>
              <w:cnfStyle w:val="000000100000" w:firstRow="0" w:lastRow="0" w:firstColumn="0" w:lastColumn="0" w:oddVBand="0" w:evenVBand="0" w:oddHBand="1" w:evenHBand="0" w:firstRowFirstColumn="0" w:firstRowLastColumn="0" w:lastRowFirstColumn="0" w:lastRowLastColumn="0"/>
            </w:pPr>
            <w:r>
              <w:t>Patterned</w:t>
            </w:r>
          </w:p>
        </w:tc>
        <w:tc>
          <w:tcPr>
            <w:tcW w:w="3686" w:type="dxa"/>
            <w:vAlign w:val="center"/>
          </w:tcPr>
          <w:p w14:paraId="2C3925C2" w14:textId="102DB9E3" w:rsidR="00177D15" w:rsidRPr="00F45A36" w:rsidRDefault="004A3A60" w:rsidP="00A6252A">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$14.99 (Discounted from $18.99)</w:t>
            </w:r>
          </w:p>
        </w:tc>
      </w:tr>
      <w:tr w:rsidR="008A24FB" w14:paraId="191B23FF" w14:textId="77777777" w:rsidTr="00A6252A">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1DA0EF1E" w14:textId="77777777" w:rsidR="00177D15" w:rsidRPr="001B70E3" w:rsidRDefault="00177D15" w:rsidP="008A24FB">
            <w:pPr>
              <w:pStyle w:val="ListParagraph"/>
              <w:numPr>
                <w:ilvl w:val="0"/>
                <w:numId w:val="12"/>
              </w:numPr>
              <w:ind w:left="360"/>
              <w:jc w:val="right"/>
            </w:pPr>
          </w:p>
        </w:tc>
        <w:tc>
          <w:tcPr>
            <w:tcW w:w="2304" w:type="dxa"/>
            <w:vAlign w:val="center"/>
          </w:tcPr>
          <w:p w14:paraId="349F3437" w14:textId="63DF8FE3" w:rsidR="00177D15" w:rsidRPr="001B70E3" w:rsidRDefault="00177D15"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B70E3">
              <w:rPr>
                <w:rFonts w:asciiTheme="minorHAnsi" w:hAnsiTheme="minorHAnsi"/>
              </w:rPr>
              <w:t xml:space="preserve">Classic </w:t>
            </w:r>
            <w:r w:rsidR="000F3208">
              <w:rPr>
                <w:rFonts w:asciiTheme="minorHAnsi" w:hAnsiTheme="minorHAnsi"/>
              </w:rPr>
              <w:t>Journal</w:t>
            </w:r>
          </w:p>
        </w:tc>
        <w:tc>
          <w:tcPr>
            <w:tcW w:w="1984" w:type="dxa"/>
            <w:vAlign w:val="center"/>
          </w:tcPr>
          <w:p w14:paraId="5AA2E32B" w14:textId="0BCFEEE5" w:rsidR="00177D15" w:rsidRDefault="004A3A60" w:rsidP="00A6252A">
            <w:pPr>
              <w:jc w:val="center"/>
              <w:cnfStyle w:val="000000000000" w:firstRow="0" w:lastRow="0" w:firstColumn="0" w:lastColumn="0" w:oddVBand="0" w:evenVBand="0" w:oddHBand="0" w:evenHBand="0" w:firstRowFirstColumn="0" w:firstRowLastColumn="0" w:lastRowFirstColumn="0" w:lastRowLastColumn="0"/>
            </w:pPr>
            <w:r>
              <w:t>Hardcover</w:t>
            </w:r>
          </w:p>
        </w:tc>
        <w:tc>
          <w:tcPr>
            <w:tcW w:w="3686" w:type="dxa"/>
            <w:vAlign w:val="center"/>
          </w:tcPr>
          <w:p w14:paraId="16E638BB" w14:textId="4540FCAD" w:rsidR="00177D15" w:rsidRPr="00F45A36" w:rsidRDefault="004A3A60" w:rsidP="00A6252A">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$15.99 (Discounted from $18.99)</w:t>
            </w:r>
          </w:p>
        </w:tc>
      </w:tr>
      <w:tr w:rsidR="008A24FB" w14:paraId="1DA30016" w14:textId="77777777" w:rsidTr="00A625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678B8C62" w14:textId="77777777" w:rsidR="00177D15" w:rsidRPr="001B70E3" w:rsidRDefault="00177D15" w:rsidP="008A24FB">
            <w:pPr>
              <w:pStyle w:val="ListParagraph"/>
              <w:numPr>
                <w:ilvl w:val="0"/>
                <w:numId w:val="12"/>
              </w:numPr>
              <w:ind w:left="360"/>
              <w:jc w:val="right"/>
            </w:pPr>
          </w:p>
        </w:tc>
        <w:tc>
          <w:tcPr>
            <w:tcW w:w="2304" w:type="dxa"/>
            <w:vAlign w:val="center"/>
          </w:tcPr>
          <w:p w14:paraId="41409ABE" w14:textId="18E8469B" w:rsidR="00177D15" w:rsidRPr="001B70E3" w:rsidRDefault="008A24FB"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70E3">
              <w:rPr>
                <w:rFonts w:asciiTheme="minorHAnsi" w:hAnsiTheme="minorHAnsi"/>
              </w:rPr>
              <w:t xml:space="preserve">Classic </w:t>
            </w:r>
            <w:r w:rsidR="000F3208">
              <w:rPr>
                <w:rFonts w:asciiTheme="minorHAnsi" w:hAnsiTheme="minorHAnsi"/>
              </w:rPr>
              <w:t>Journal</w:t>
            </w:r>
          </w:p>
        </w:tc>
        <w:tc>
          <w:tcPr>
            <w:tcW w:w="1984" w:type="dxa"/>
            <w:vAlign w:val="center"/>
          </w:tcPr>
          <w:p w14:paraId="667D5233" w14:textId="1A2A00A7" w:rsidR="00177D15" w:rsidRDefault="004A3A60" w:rsidP="00A6252A">
            <w:pPr>
              <w:jc w:val="center"/>
              <w:cnfStyle w:val="000000100000" w:firstRow="0" w:lastRow="0" w:firstColumn="0" w:lastColumn="0" w:oddVBand="0" w:evenVBand="0" w:oddHBand="1" w:evenHBand="0" w:firstRowFirstColumn="0" w:firstRowLastColumn="0" w:lastRowFirstColumn="0" w:lastRowLastColumn="0"/>
            </w:pPr>
            <w:r>
              <w:t>Softcover</w:t>
            </w:r>
          </w:p>
        </w:tc>
        <w:tc>
          <w:tcPr>
            <w:tcW w:w="3686" w:type="dxa"/>
            <w:vAlign w:val="center"/>
          </w:tcPr>
          <w:p w14:paraId="28DF67EF" w14:textId="692A5010" w:rsidR="00177D15" w:rsidRPr="00F45A36" w:rsidRDefault="004A3A60" w:rsidP="00A6252A">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$09.99 (Discounted from $12.99)</w:t>
            </w:r>
          </w:p>
        </w:tc>
      </w:tr>
      <w:tr w:rsidR="008A24FB" w14:paraId="01C09669" w14:textId="77777777" w:rsidTr="00A6252A">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544CD019" w14:textId="77777777" w:rsidR="00177D15" w:rsidRPr="001B70E3" w:rsidRDefault="00177D15" w:rsidP="008A24FB">
            <w:pPr>
              <w:pStyle w:val="ListParagraph"/>
              <w:numPr>
                <w:ilvl w:val="0"/>
                <w:numId w:val="12"/>
              </w:numPr>
              <w:ind w:left="360"/>
              <w:jc w:val="right"/>
            </w:pPr>
          </w:p>
        </w:tc>
        <w:tc>
          <w:tcPr>
            <w:tcW w:w="2304" w:type="dxa"/>
            <w:vAlign w:val="center"/>
          </w:tcPr>
          <w:p w14:paraId="114711AE" w14:textId="107B9F4E" w:rsidR="00177D15" w:rsidRPr="001B70E3" w:rsidRDefault="008A24FB"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B70E3">
              <w:rPr>
                <w:rFonts w:asciiTheme="minorHAnsi" w:hAnsiTheme="minorHAnsi"/>
              </w:rPr>
              <w:t xml:space="preserve">Classic </w:t>
            </w:r>
            <w:r w:rsidR="000F3208">
              <w:rPr>
                <w:rFonts w:asciiTheme="minorHAnsi" w:hAnsiTheme="minorHAnsi"/>
              </w:rPr>
              <w:t>Journal</w:t>
            </w:r>
          </w:p>
        </w:tc>
        <w:tc>
          <w:tcPr>
            <w:tcW w:w="1984" w:type="dxa"/>
            <w:vAlign w:val="center"/>
          </w:tcPr>
          <w:p w14:paraId="6E7DF0D6" w14:textId="2240D04C" w:rsidR="00177D15" w:rsidRDefault="004A3A60" w:rsidP="00A6252A">
            <w:pPr>
              <w:jc w:val="center"/>
              <w:cnfStyle w:val="000000000000" w:firstRow="0" w:lastRow="0" w:firstColumn="0" w:lastColumn="0" w:oddVBand="0" w:evenVBand="0" w:oddHBand="0" w:evenHBand="0" w:firstRowFirstColumn="0" w:firstRowLastColumn="0" w:lastRowFirstColumn="0" w:lastRowLastColumn="0"/>
            </w:pPr>
            <w:r>
              <w:t>Vintage</w:t>
            </w:r>
          </w:p>
        </w:tc>
        <w:tc>
          <w:tcPr>
            <w:tcW w:w="3686" w:type="dxa"/>
            <w:vAlign w:val="center"/>
          </w:tcPr>
          <w:p w14:paraId="757E1A37" w14:textId="174E6023" w:rsidR="00177D15" w:rsidRPr="00F45A36" w:rsidRDefault="004A3A60" w:rsidP="00A6252A">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$16.99 (Discounted from $19.99)</w:t>
            </w:r>
          </w:p>
        </w:tc>
      </w:tr>
      <w:tr w:rsidR="001B70E3" w14:paraId="28BB8081" w14:textId="77777777" w:rsidTr="0001112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7" w:type="dxa"/>
            <w:gridSpan w:val="4"/>
          </w:tcPr>
          <w:p w14:paraId="39846FA3" w14:textId="65BA48BD" w:rsidR="001B70E3" w:rsidRPr="00F45A36" w:rsidRDefault="001B70E3" w:rsidP="008A24FB"/>
        </w:tc>
      </w:tr>
      <w:tr w:rsidR="00A6252A" w14:paraId="2B78BD05" w14:textId="77777777" w:rsidTr="00A6252A">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136C6EC7" w14:textId="77777777" w:rsidR="00A6252A" w:rsidRPr="001B70E3" w:rsidRDefault="00A6252A" w:rsidP="00A6252A">
            <w:pPr>
              <w:pStyle w:val="ListParagraph"/>
              <w:numPr>
                <w:ilvl w:val="0"/>
                <w:numId w:val="12"/>
              </w:numPr>
              <w:ind w:left="360"/>
              <w:jc w:val="right"/>
            </w:pPr>
          </w:p>
        </w:tc>
        <w:tc>
          <w:tcPr>
            <w:tcW w:w="2304" w:type="dxa"/>
            <w:vAlign w:val="center"/>
          </w:tcPr>
          <w:p w14:paraId="3C3DA8DC" w14:textId="6C00FF22" w:rsidR="00A6252A" w:rsidRPr="00A6252A"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252A">
              <w:rPr>
                <w:rFonts w:asciiTheme="minorHAnsi" w:hAnsiTheme="minorHAnsi"/>
              </w:rPr>
              <w:t xml:space="preserve">Leather </w:t>
            </w:r>
            <w:r w:rsidR="000F3208">
              <w:rPr>
                <w:rFonts w:asciiTheme="minorHAnsi" w:hAnsiTheme="minorHAnsi"/>
              </w:rPr>
              <w:t>Journal</w:t>
            </w:r>
          </w:p>
        </w:tc>
        <w:tc>
          <w:tcPr>
            <w:tcW w:w="1984" w:type="dxa"/>
            <w:vAlign w:val="center"/>
          </w:tcPr>
          <w:p w14:paraId="2483CB27" w14:textId="02D01BDD" w:rsidR="00A6252A" w:rsidRPr="00A6252A"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Deluxe</w:t>
            </w:r>
          </w:p>
        </w:tc>
        <w:tc>
          <w:tcPr>
            <w:tcW w:w="3686" w:type="dxa"/>
            <w:vAlign w:val="center"/>
          </w:tcPr>
          <w:p w14:paraId="20F9D54D" w14:textId="6DD9EA4B" w:rsidR="00A6252A" w:rsidRPr="00F45A36"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F45A36">
              <w:rPr>
                <w:b/>
                <w:bCs/>
              </w:rPr>
              <w:t>$</w:t>
            </w:r>
            <w:r w:rsidR="00936A90" w:rsidRPr="00F45A36">
              <w:rPr>
                <w:b/>
                <w:bCs/>
              </w:rPr>
              <w:t>34</w:t>
            </w:r>
            <w:r w:rsidRPr="00F45A36">
              <w:rPr>
                <w:b/>
                <w:bCs/>
              </w:rPr>
              <w:t>.99 (Discounted from $</w:t>
            </w:r>
            <w:r w:rsidR="00936A90" w:rsidRPr="00F45A36">
              <w:rPr>
                <w:b/>
                <w:bCs/>
              </w:rPr>
              <w:t>3</w:t>
            </w:r>
            <w:r w:rsidRPr="00F45A36">
              <w:rPr>
                <w:b/>
                <w:bCs/>
              </w:rPr>
              <w:t>9.99)</w:t>
            </w:r>
          </w:p>
        </w:tc>
      </w:tr>
      <w:tr w:rsidR="00A6252A" w14:paraId="7887BB4B" w14:textId="77777777" w:rsidTr="00A625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2800CE42" w14:textId="77777777" w:rsidR="00A6252A" w:rsidRPr="001B70E3" w:rsidRDefault="00A6252A" w:rsidP="00A6252A">
            <w:pPr>
              <w:pStyle w:val="ListParagraph"/>
              <w:numPr>
                <w:ilvl w:val="0"/>
                <w:numId w:val="12"/>
              </w:numPr>
              <w:ind w:left="360"/>
              <w:jc w:val="right"/>
            </w:pPr>
          </w:p>
        </w:tc>
        <w:tc>
          <w:tcPr>
            <w:tcW w:w="2304" w:type="dxa"/>
            <w:vAlign w:val="center"/>
          </w:tcPr>
          <w:p w14:paraId="51F83EAF" w14:textId="66A132C0" w:rsidR="00A6252A" w:rsidRPr="00A6252A"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6252A">
              <w:rPr>
                <w:rFonts w:asciiTheme="minorHAnsi" w:hAnsiTheme="minorHAnsi"/>
              </w:rPr>
              <w:t xml:space="preserve">Leather </w:t>
            </w:r>
            <w:r w:rsidR="000F3208">
              <w:rPr>
                <w:rFonts w:asciiTheme="minorHAnsi" w:hAnsiTheme="minorHAnsi"/>
              </w:rPr>
              <w:t>Journal</w:t>
            </w:r>
          </w:p>
        </w:tc>
        <w:tc>
          <w:tcPr>
            <w:tcW w:w="1984" w:type="dxa"/>
            <w:vAlign w:val="center"/>
          </w:tcPr>
          <w:p w14:paraId="3B899F8F" w14:textId="76CDF0CE" w:rsidR="00A6252A" w:rsidRPr="00A6252A"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Traveler</w:t>
            </w:r>
          </w:p>
        </w:tc>
        <w:tc>
          <w:tcPr>
            <w:tcW w:w="3686" w:type="dxa"/>
            <w:vAlign w:val="center"/>
          </w:tcPr>
          <w:p w14:paraId="05C52E23" w14:textId="55439482" w:rsidR="00A6252A" w:rsidRPr="00F45A36"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rPr>
            </w:pPr>
            <w:r w:rsidRPr="00F45A36">
              <w:rPr>
                <w:b/>
                <w:bCs/>
              </w:rPr>
              <w:t>$</w:t>
            </w:r>
            <w:r w:rsidR="00936A90" w:rsidRPr="00F45A36">
              <w:rPr>
                <w:b/>
                <w:bCs/>
              </w:rPr>
              <w:t>27</w:t>
            </w:r>
            <w:r w:rsidRPr="00F45A36">
              <w:rPr>
                <w:b/>
                <w:bCs/>
              </w:rPr>
              <w:t>.99 (Discounted from $</w:t>
            </w:r>
            <w:r w:rsidR="00936A90" w:rsidRPr="00F45A36">
              <w:rPr>
                <w:b/>
                <w:bCs/>
              </w:rPr>
              <w:t>32</w:t>
            </w:r>
            <w:r w:rsidRPr="00F45A36">
              <w:rPr>
                <w:b/>
                <w:bCs/>
              </w:rPr>
              <w:t>.99)</w:t>
            </w:r>
          </w:p>
        </w:tc>
      </w:tr>
      <w:tr w:rsidR="00A6252A" w14:paraId="75ED9BB6" w14:textId="77777777" w:rsidTr="00A6252A">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32F21E1" w14:textId="77777777" w:rsidR="00A6252A" w:rsidRPr="001B70E3" w:rsidRDefault="00A6252A" w:rsidP="00A6252A">
            <w:pPr>
              <w:pStyle w:val="ListParagraph"/>
              <w:numPr>
                <w:ilvl w:val="0"/>
                <w:numId w:val="12"/>
              </w:numPr>
              <w:ind w:left="360"/>
              <w:jc w:val="right"/>
            </w:pPr>
          </w:p>
        </w:tc>
        <w:tc>
          <w:tcPr>
            <w:tcW w:w="2304" w:type="dxa"/>
            <w:vAlign w:val="center"/>
          </w:tcPr>
          <w:p w14:paraId="0A293080" w14:textId="0DAC5CA2" w:rsidR="00A6252A" w:rsidRPr="00A6252A"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252A">
              <w:rPr>
                <w:rFonts w:asciiTheme="minorHAnsi" w:hAnsiTheme="minorHAnsi"/>
              </w:rPr>
              <w:t xml:space="preserve">Leather </w:t>
            </w:r>
            <w:r w:rsidR="000F3208">
              <w:rPr>
                <w:rFonts w:asciiTheme="minorHAnsi" w:hAnsiTheme="minorHAnsi"/>
              </w:rPr>
              <w:t>Journal</w:t>
            </w:r>
          </w:p>
        </w:tc>
        <w:tc>
          <w:tcPr>
            <w:tcW w:w="1984" w:type="dxa"/>
            <w:vAlign w:val="center"/>
          </w:tcPr>
          <w:p w14:paraId="6936428A" w14:textId="20EAB468" w:rsidR="00A6252A" w:rsidRPr="00A6252A"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Executive</w:t>
            </w:r>
          </w:p>
        </w:tc>
        <w:tc>
          <w:tcPr>
            <w:tcW w:w="3686" w:type="dxa"/>
            <w:vAlign w:val="center"/>
          </w:tcPr>
          <w:p w14:paraId="5ADD46AF" w14:textId="13666BD7" w:rsidR="00A6252A" w:rsidRPr="00F45A36"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F45A36">
              <w:rPr>
                <w:b/>
                <w:bCs/>
              </w:rPr>
              <w:t>$</w:t>
            </w:r>
            <w:r w:rsidR="00936A90" w:rsidRPr="00F45A36">
              <w:rPr>
                <w:b/>
                <w:bCs/>
              </w:rPr>
              <w:t>39</w:t>
            </w:r>
            <w:r w:rsidRPr="00F45A36">
              <w:rPr>
                <w:b/>
                <w:bCs/>
              </w:rPr>
              <w:t>.99 (Discounted from $</w:t>
            </w:r>
            <w:r w:rsidR="00936A90" w:rsidRPr="00F45A36">
              <w:rPr>
                <w:b/>
                <w:bCs/>
              </w:rPr>
              <w:t>44</w:t>
            </w:r>
            <w:r w:rsidRPr="00F45A36">
              <w:rPr>
                <w:b/>
                <w:bCs/>
              </w:rPr>
              <w:t>.99)</w:t>
            </w:r>
          </w:p>
        </w:tc>
      </w:tr>
      <w:tr w:rsidR="00A6252A" w14:paraId="1CD4A881" w14:textId="77777777" w:rsidTr="00A625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4B0F0230" w14:textId="77777777" w:rsidR="00A6252A" w:rsidRPr="001B70E3" w:rsidRDefault="00A6252A" w:rsidP="00A6252A">
            <w:pPr>
              <w:pStyle w:val="ListParagraph"/>
              <w:numPr>
                <w:ilvl w:val="0"/>
                <w:numId w:val="12"/>
              </w:numPr>
              <w:ind w:left="360"/>
              <w:jc w:val="right"/>
            </w:pPr>
          </w:p>
        </w:tc>
        <w:tc>
          <w:tcPr>
            <w:tcW w:w="2304" w:type="dxa"/>
            <w:vAlign w:val="center"/>
          </w:tcPr>
          <w:p w14:paraId="377B83CA" w14:textId="12D94DBA" w:rsidR="00A6252A" w:rsidRPr="00A6252A"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6252A">
              <w:rPr>
                <w:rFonts w:asciiTheme="minorHAnsi" w:hAnsiTheme="minorHAnsi"/>
              </w:rPr>
              <w:t xml:space="preserve">Leather </w:t>
            </w:r>
            <w:r w:rsidR="000F3208">
              <w:rPr>
                <w:rFonts w:asciiTheme="minorHAnsi" w:hAnsiTheme="minorHAnsi"/>
              </w:rPr>
              <w:t>Journal</w:t>
            </w:r>
          </w:p>
        </w:tc>
        <w:tc>
          <w:tcPr>
            <w:tcW w:w="1984" w:type="dxa"/>
            <w:vAlign w:val="center"/>
          </w:tcPr>
          <w:p w14:paraId="187B9ACD" w14:textId="2B204E96" w:rsidR="00A6252A" w:rsidRPr="00A6252A"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Vintage</w:t>
            </w:r>
          </w:p>
        </w:tc>
        <w:tc>
          <w:tcPr>
            <w:tcW w:w="3686" w:type="dxa"/>
            <w:vAlign w:val="center"/>
          </w:tcPr>
          <w:p w14:paraId="4D5A50A5" w14:textId="0E3F018B" w:rsidR="00A6252A" w:rsidRPr="00F45A36"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rPr>
            </w:pPr>
            <w:r w:rsidRPr="00F45A36">
              <w:rPr>
                <w:b/>
                <w:bCs/>
              </w:rPr>
              <w:t>$</w:t>
            </w:r>
            <w:r w:rsidR="00936A90" w:rsidRPr="00F45A36">
              <w:rPr>
                <w:b/>
                <w:bCs/>
              </w:rPr>
              <w:t>32</w:t>
            </w:r>
            <w:r w:rsidRPr="00F45A36">
              <w:rPr>
                <w:b/>
                <w:bCs/>
              </w:rPr>
              <w:t>.99 (Discounted from $</w:t>
            </w:r>
            <w:r w:rsidR="00936A90" w:rsidRPr="00F45A36">
              <w:rPr>
                <w:b/>
                <w:bCs/>
              </w:rPr>
              <w:t>37</w:t>
            </w:r>
            <w:r w:rsidRPr="00F45A36">
              <w:rPr>
                <w:b/>
                <w:bCs/>
              </w:rPr>
              <w:t>.99)</w:t>
            </w:r>
          </w:p>
        </w:tc>
      </w:tr>
      <w:tr w:rsidR="00A6252A" w14:paraId="7A3734C6" w14:textId="77777777" w:rsidTr="00A6252A">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69BB3F64" w14:textId="77777777" w:rsidR="00A6252A" w:rsidRPr="001B70E3" w:rsidRDefault="00A6252A" w:rsidP="00A6252A">
            <w:pPr>
              <w:pStyle w:val="ListParagraph"/>
              <w:numPr>
                <w:ilvl w:val="0"/>
                <w:numId w:val="12"/>
              </w:numPr>
              <w:ind w:left="360"/>
              <w:jc w:val="right"/>
            </w:pPr>
          </w:p>
        </w:tc>
        <w:tc>
          <w:tcPr>
            <w:tcW w:w="2304" w:type="dxa"/>
            <w:vAlign w:val="center"/>
          </w:tcPr>
          <w:p w14:paraId="4F7BD7F6" w14:textId="2F2DD657" w:rsidR="00A6252A" w:rsidRPr="001B70E3"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252A">
              <w:rPr>
                <w:rFonts w:asciiTheme="minorHAnsi" w:hAnsiTheme="minorHAnsi"/>
              </w:rPr>
              <w:t xml:space="preserve">Leather </w:t>
            </w:r>
            <w:r w:rsidR="000F3208">
              <w:rPr>
                <w:rFonts w:asciiTheme="minorHAnsi" w:hAnsiTheme="minorHAnsi"/>
              </w:rPr>
              <w:t>Journal</w:t>
            </w:r>
          </w:p>
        </w:tc>
        <w:tc>
          <w:tcPr>
            <w:tcW w:w="1984" w:type="dxa"/>
            <w:vAlign w:val="center"/>
          </w:tcPr>
          <w:p w14:paraId="5D18E323" w14:textId="11C1FB1F" w:rsidR="00A6252A" w:rsidRPr="00A6252A"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Artisan</w:t>
            </w:r>
          </w:p>
        </w:tc>
        <w:tc>
          <w:tcPr>
            <w:tcW w:w="3686" w:type="dxa"/>
            <w:vAlign w:val="center"/>
          </w:tcPr>
          <w:p w14:paraId="1ECEAFB3" w14:textId="27AC0242" w:rsidR="00A6252A" w:rsidRPr="00F45A36" w:rsidRDefault="00A6252A" w:rsidP="00A6252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F45A36">
              <w:rPr>
                <w:b/>
                <w:bCs/>
              </w:rPr>
              <w:t>$</w:t>
            </w:r>
            <w:r w:rsidR="00936A90" w:rsidRPr="00F45A36">
              <w:rPr>
                <w:b/>
                <w:bCs/>
              </w:rPr>
              <w:t>29</w:t>
            </w:r>
            <w:r w:rsidRPr="00F45A36">
              <w:rPr>
                <w:b/>
                <w:bCs/>
              </w:rPr>
              <w:t>.99 (Discounted from $</w:t>
            </w:r>
            <w:r w:rsidR="00936A90" w:rsidRPr="00F45A36">
              <w:rPr>
                <w:b/>
                <w:bCs/>
              </w:rPr>
              <w:t>34</w:t>
            </w:r>
            <w:r w:rsidRPr="00F45A36">
              <w:rPr>
                <w:b/>
                <w:bCs/>
              </w:rPr>
              <w:t>.99)</w:t>
            </w:r>
          </w:p>
        </w:tc>
      </w:tr>
      <w:tr w:rsidR="00A6252A" w14:paraId="1721374E" w14:textId="77777777" w:rsidTr="00A625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07C70FC9" w14:textId="77777777" w:rsidR="00A6252A" w:rsidRPr="001B70E3" w:rsidRDefault="00A6252A" w:rsidP="00A6252A">
            <w:pPr>
              <w:pStyle w:val="ListParagraph"/>
              <w:numPr>
                <w:ilvl w:val="0"/>
                <w:numId w:val="12"/>
              </w:numPr>
              <w:ind w:left="360"/>
              <w:jc w:val="right"/>
            </w:pPr>
          </w:p>
        </w:tc>
        <w:tc>
          <w:tcPr>
            <w:tcW w:w="2304" w:type="dxa"/>
            <w:vAlign w:val="center"/>
          </w:tcPr>
          <w:p w14:paraId="7AB53CCD" w14:textId="5366CFCC" w:rsidR="00A6252A" w:rsidRPr="001B70E3"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6252A">
              <w:rPr>
                <w:rFonts w:asciiTheme="minorHAnsi" w:hAnsiTheme="minorHAnsi"/>
              </w:rPr>
              <w:t xml:space="preserve">Leather </w:t>
            </w:r>
            <w:r w:rsidR="000F3208">
              <w:rPr>
                <w:rFonts w:asciiTheme="minorHAnsi" w:hAnsiTheme="minorHAnsi"/>
              </w:rPr>
              <w:t>Journal</w:t>
            </w:r>
          </w:p>
        </w:tc>
        <w:tc>
          <w:tcPr>
            <w:tcW w:w="1984" w:type="dxa"/>
            <w:vAlign w:val="center"/>
          </w:tcPr>
          <w:p w14:paraId="15EA79D0" w14:textId="691EA64B" w:rsidR="00A6252A" w:rsidRPr="00A6252A"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Signature</w:t>
            </w:r>
          </w:p>
        </w:tc>
        <w:tc>
          <w:tcPr>
            <w:tcW w:w="3686" w:type="dxa"/>
            <w:vAlign w:val="center"/>
          </w:tcPr>
          <w:p w14:paraId="5F4FE56C" w14:textId="1F29F941" w:rsidR="00A6252A" w:rsidRPr="00F45A36" w:rsidRDefault="00A6252A" w:rsidP="00A6252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rPr>
            </w:pPr>
            <w:r w:rsidRPr="00F45A36">
              <w:rPr>
                <w:b/>
                <w:bCs/>
              </w:rPr>
              <w:t>$</w:t>
            </w:r>
            <w:r w:rsidR="00936A90" w:rsidRPr="00F45A36">
              <w:rPr>
                <w:b/>
                <w:bCs/>
              </w:rPr>
              <w:t>44</w:t>
            </w:r>
            <w:r w:rsidRPr="00F45A36">
              <w:rPr>
                <w:b/>
                <w:bCs/>
              </w:rPr>
              <w:t>.99 (Discounted from $</w:t>
            </w:r>
            <w:r w:rsidR="00936A90" w:rsidRPr="00F45A36">
              <w:rPr>
                <w:b/>
                <w:bCs/>
              </w:rPr>
              <w:t>4</w:t>
            </w:r>
            <w:r w:rsidRPr="00F45A36">
              <w:rPr>
                <w:b/>
                <w:bCs/>
              </w:rPr>
              <w:t>9.99)</w:t>
            </w:r>
          </w:p>
        </w:tc>
      </w:tr>
      <w:tr w:rsidR="00A6252A" w14:paraId="53E112BC" w14:textId="77777777" w:rsidTr="00011122">
        <w:trPr>
          <w:trHeight w:val="454"/>
        </w:trPr>
        <w:tc>
          <w:tcPr>
            <w:cnfStyle w:val="001000000000" w:firstRow="0" w:lastRow="0" w:firstColumn="1" w:lastColumn="0" w:oddVBand="0" w:evenVBand="0" w:oddHBand="0" w:evenHBand="0" w:firstRowFirstColumn="0" w:firstRowLastColumn="0" w:lastRowFirstColumn="0" w:lastRowLastColumn="0"/>
            <w:tcW w:w="8647" w:type="dxa"/>
            <w:gridSpan w:val="4"/>
          </w:tcPr>
          <w:p w14:paraId="69649CD2" w14:textId="77777777" w:rsidR="00A6252A" w:rsidRPr="00F45A36" w:rsidRDefault="00A6252A" w:rsidP="00A6252A"/>
        </w:tc>
      </w:tr>
      <w:tr w:rsidR="00A6252A" w14:paraId="555AC6AE" w14:textId="77777777" w:rsidTr="00936A9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0F07EFD0" w14:textId="77777777" w:rsidR="00A6252A" w:rsidRPr="001B70E3" w:rsidRDefault="00A6252A" w:rsidP="00A6252A">
            <w:pPr>
              <w:pStyle w:val="ListParagraph"/>
              <w:numPr>
                <w:ilvl w:val="0"/>
                <w:numId w:val="12"/>
              </w:numPr>
              <w:ind w:left="360"/>
              <w:jc w:val="right"/>
            </w:pPr>
          </w:p>
        </w:tc>
        <w:tc>
          <w:tcPr>
            <w:tcW w:w="2304" w:type="dxa"/>
            <w:vAlign w:val="center"/>
          </w:tcPr>
          <w:p w14:paraId="3E87B257" w14:textId="41198E4B" w:rsidR="00A6252A" w:rsidRPr="001B70E3"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Travel </w:t>
            </w:r>
            <w:r w:rsidR="000F3208">
              <w:rPr>
                <w:rFonts w:asciiTheme="minorHAnsi" w:hAnsiTheme="minorHAnsi"/>
              </w:rPr>
              <w:t>Journal</w:t>
            </w:r>
          </w:p>
        </w:tc>
        <w:tc>
          <w:tcPr>
            <w:tcW w:w="1984" w:type="dxa"/>
            <w:vAlign w:val="center"/>
          </w:tcPr>
          <w:p w14:paraId="76D17AC9" w14:textId="59E50472" w:rsidR="00A6252A" w:rsidRPr="00936A90"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Explorer</w:t>
            </w:r>
          </w:p>
        </w:tc>
        <w:tc>
          <w:tcPr>
            <w:tcW w:w="3686" w:type="dxa"/>
            <w:vAlign w:val="center"/>
          </w:tcPr>
          <w:p w14:paraId="5D606049" w14:textId="27C42CB6" w:rsidR="00A6252A" w:rsidRPr="00F45A36"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rPr>
            </w:pPr>
            <w:r w:rsidRPr="00F45A36">
              <w:rPr>
                <w:b/>
                <w:bCs/>
              </w:rPr>
              <w:t>$22.99 (Discounted from $27.99)</w:t>
            </w:r>
          </w:p>
        </w:tc>
      </w:tr>
      <w:tr w:rsidR="00A6252A" w14:paraId="3CAAE6AD" w14:textId="77777777" w:rsidTr="00936A90">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4EE06E4" w14:textId="77777777" w:rsidR="00A6252A" w:rsidRPr="001B70E3" w:rsidRDefault="00A6252A" w:rsidP="00A6252A">
            <w:pPr>
              <w:pStyle w:val="ListParagraph"/>
              <w:numPr>
                <w:ilvl w:val="0"/>
                <w:numId w:val="12"/>
              </w:numPr>
              <w:ind w:left="360"/>
              <w:jc w:val="right"/>
            </w:pPr>
          </w:p>
        </w:tc>
        <w:tc>
          <w:tcPr>
            <w:tcW w:w="2304" w:type="dxa"/>
            <w:vAlign w:val="center"/>
          </w:tcPr>
          <w:p w14:paraId="3A8B057C" w14:textId="712CCD2A" w:rsidR="00A6252A" w:rsidRPr="001B70E3"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Travel </w:t>
            </w:r>
            <w:r w:rsidR="000F3208">
              <w:rPr>
                <w:rFonts w:asciiTheme="minorHAnsi" w:hAnsiTheme="minorHAnsi"/>
              </w:rPr>
              <w:t>Journal</w:t>
            </w:r>
          </w:p>
        </w:tc>
        <w:tc>
          <w:tcPr>
            <w:tcW w:w="1984" w:type="dxa"/>
            <w:vAlign w:val="center"/>
          </w:tcPr>
          <w:p w14:paraId="025E49C8" w14:textId="0A68E83A" w:rsidR="00A6252A" w:rsidRPr="00936A90"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Nomad</w:t>
            </w:r>
          </w:p>
        </w:tc>
        <w:tc>
          <w:tcPr>
            <w:tcW w:w="3686" w:type="dxa"/>
            <w:vAlign w:val="center"/>
          </w:tcPr>
          <w:p w14:paraId="76412810" w14:textId="5E910FB2" w:rsidR="00A6252A" w:rsidRPr="00F45A36"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F45A36">
              <w:rPr>
                <w:b/>
                <w:bCs/>
              </w:rPr>
              <w:t>$19.99 (Discounted from $24.99)</w:t>
            </w:r>
          </w:p>
        </w:tc>
      </w:tr>
      <w:tr w:rsidR="00A6252A" w14:paraId="3CBFD56E" w14:textId="77777777" w:rsidTr="00936A9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393D4807" w14:textId="77777777" w:rsidR="00A6252A" w:rsidRPr="001B70E3" w:rsidRDefault="00A6252A" w:rsidP="00A6252A">
            <w:pPr>
              <w:pStyle w:val="ListParagraph"/>
              <w:numPr>
                <w:ilvl w:val="0"/>
                <w:numId w:val="12"/>
              </w:numPr>
              <w:ind w:left="360"/>
              <w:jc w:val="right"/>
            </w:pPr>
          </w:p>
        </w:tc>
        <w:tc>
          <w:tcPr>
            <w:tcW w:w="2304" w:type="dxa"/>
            <w:vAlign w:val="center"/>
          </w:tcPr>
          <w:p w14:paraId="7F01150C" w14:textId="2EF149D3" w:rsidR="00A6252A" w:rsidRPr="001B70E3"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Travel </w:t>
            </w:r>
            <w:r w:rsidR="000F3208">
              <w:rPr>
                <w:rFonts w:asciiTheme="minorHAnsi" w:hAnsiTheme="minorHAnsi"/>
              </w:rPr>
              <w:t>Journal</w:t>
            </w:r>
          </w:p>
        </w:tc>
        <w:tc>
          <w:tcPr>
            <w:tcW w:w="1984" w:type="dxa"/>
            <w:vAlign w:val="center"/>
          </w:tcPr>
          <w:p w14:paraId="67916BC3" w14:textId="38BE09CA" w:rsidR="00A6252A" w:rsidRPr="00936A90"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Adventure</w:t>
            </w:r>
          </w:p>
        </w:tc>
        <w:tc>
          <w:tcPr>
            <w:tcW w:w="3686" w:type="dxa"/>
            <w:vAlign w:val="center"/>
          </w:tcPr>
          <w:p w14:paraId="50E0022A" w14:textId="4958ACAB" w:rsidR="00A6252A" w:rsidRPr="00F45A36"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rPr>
            </w:pPr>
            <w:r w:rsidRPr="00F45A36">
              <w:rPr>
                <w:b/>
                <w:bCs/>
              </w:rPr>
              <w:t>$24.99 (Discounted from $29.99)</w:t>
            </w:r>
          </w:p>
        </w:tc>
      </w:tr>
      <w:tr w:rsidR="00A6252A" w14:paraId="2FC88ADA" w14:textId="77777777" w:rsidTr="00936A90">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34A2439" w14:textId="77777777" w:rsidR="00A6252A" w:rsidRPr="001B70E3" w:rsidRDefault="00A6252A" w:rsidP="00A6252A">
            <w:pPr>
              <w:pStyle w:val="ListParagraph"/>
              <w:numPr>
                <w:ilvl w:val="0"/>
                <w:numId w:val="12"/>
              </w:numPr>
              <w:ind w:left="360"/>
              <w:jc w:val="right"/>
            </w:pPr>
          </w:p>
        </w:tc>
        <w:tc>
          <w:tcPr>
            <w:tcW w:w="2304" w:type="dxa"/>
            <w:vAlign w:val="center"/>
          </w:tcPr>
          <w:p w14:paraId="4E5C4DC3" w14:textId="08354A8C" w:rsidR="00A6252A" w:rsidRPr="001B70E3"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Travel </w:t>
            </w:r>
            <w:r w:rsidR="000F3208">
              <w:rPr>
                <w:rFonts w:asciiTheme="minorHAnsi" w:hAnsiTheme="minorHAnsi"/>
              </w:rPr>
              <w:t>Journal</w:t>
            </w:r>
          </w:p>
        </w:tc>
        <w:tc>
          <w:tcPr>
            <w:tcW w:w="1984" w:type="dxa"/>
            <w:vAlign w:val="center"/>
          </w:tcPr>
          <w:p w14:paraId="46200E61" w14:textId="32B615E0" w:rsidR="00A6252A" w:rsidRPr="00936A90"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Wanderer</w:t>
            </w:r>
          </w:p>
        </w:tc>
        <w:tc>
          <w:tcPr>
            <w:tcW w:w="3686" w:type="dxa"/>
            <w:vAlign w:val="center"/>
          </w:tcPr>
          <w:p w14:paraId="56D4763B" w14:textId="446E5D23" w:rsidR="00A6252A" w:rsidRPr="00F45A36"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F45A36">
              <w:rPr>
                <w:b/>
                <w:bCs/>
              </w:rPr>
              <w:t>$21.99 (Discounted from $26.99)</w:t>
            </w:r>
          </w:p>
        </w:tc>
      </w:tr>
      <w:tr w:rsidR="00A6252A" w14:paraId="06F7B9CF" w14:textId="77777777" w:rsidTr="00936A9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5B429554" w14:textId="77777777" w:rsidR="00A6252A" w:rsidRPr="001B70E3" w:rsidRDefault="00A6252A" w:rsidP="00A6252A">
            <w:pPr>
              <w:pStyle w:val="ListParagraph"/>
              <w:numPr>
                <w:ilvl w:val="0"/>
                <w:numId w:val="12"/>
              </w:numPr>
              <w:ind w:left="360"/>
              <w:jc w:val="right"/>
            </w:pPr>
          </w:p>
        </w:tc>
        <w:tc>
          <w:tcPr>
            <w:tcW w:w="2304" w:type="dxa"/>
            <w:vAlign w:val="center"/>
          </w:tcPr>
          <w:p w14:paraId="24679CF8" w14:textId="73E858D4" w:rsidR="00A6252A" w:rsidRPr="001B70E3"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Travel </w:t>
            </w:r>
            <w:r w:rsidR="000F3208">
              <w:rPr>
                <w:rFonts w:asciiTheme="minorHAnsi" w:hAnsiTheme="minorHAnsi"/>
              </w:rPr>
              <w:t>Journal</w:t>
            </w:r>
          </w:p>
        </w:tc>
        <w:tc>
          <w:tcPr>
            <w:tcW w:w="1984" w:type="dxa"/>
            <w:vAlign w:val="center"/>
          </w:tcPr>
          <w:p w14:paraId="35FDADB0" w14:textId="3B84309B" w:rsidR="00A6252A" w:rsidRPr="00936A90"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Globe Trotter</w:t>
            </w:r>
          </w:p>
        </w:tc>
        <w:tc>
          <w:tcPr>
            <w:tcW w:w="3686" w:type="dxa"/>
            <w:vAlign w:val="center"/>
          </w:tcPr>
          <w:p w14:paraId="5FFCF960" w14:textId="47F9432C" w:rsidR="00A6252A" w:rsidRPr="00F45A36" w:rsidRDefault="00936A90" w:rsidP="00936A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rPr>
            </w:pPr>
            <w:r w:rsidRPr="00F45A36">
              <w:rPr>
                <w:b/>
                <w:bCs/>
              </w:rPr>
              <w:t>$26.99 (Discounted from $31.99)</w:t>
            </w:r>
          </w:p>
        </w:tc>
      </w:tr>
      <w:tr w:rsidR="00A6252A" w14:paraId="7C592DF2" w14:textId="77777777" w:rsidTr="00936A90">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3B41966" w14:textId="77777777" w:rsidR="00A6252A" w:rsidRPr="001B70E3" w:rsidRDefault="00A6252A" w:rsidP="00A6252A">
            <w:pPr>
              <w:pStyle w:val="ListParagraph"/>
              <w:numPr>
                <w:ilvl w:val="0"/>
                <w:numId w:val="12"/>
              </w:numPr>
              <w:ind w:left="360"/>
              <w:jc w:val="right"/>
            </w:pPr>
          </w:p>
        </w:tc>
        <w:tc>
          <w:tcPr>
            <w:tcW w:w="2304" w:type="dxa"/>
            <w:vAlign w:val="center"/>
          </w:tcPr>
          <w:p w14:paraId="2F3F03BF" w14:textId="4F49FE21" w:rsidR="00A6252A" w:rsidRPr="001B70E3"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Travel </w:t>
            </w:r>
            <w:r w:rsidR="000F3208">
              <w:rPr>
                <w:rFonts w:asciiTheme="minorHAnsi" w:hAnsiTheme="minorHAnsi"/>
              </w:rPr>
              <w:t>Journal</w:t>
            </w:r>
          </w:p>
        </w:tc>
        <w:tc>
          <w:tcPr>
            <w:tcW w:w="1984" w:type="dxa"/>
            <w:vAlign w:val="center"/>
          </w:tcPr>
          <w:p w14:paraId="1F7F77E0" w14:textId="607CB5EA" w:rsidR="00A6252A" w:rsidRPr="00936A90"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Horizon</w:t>
            </w:r>
          </w:p>
        </w:tc>
        <w:tc>
          <w:tcPr>
            <w:tcW w:w="3686" w:type="dxa"/>
            <w:vAlign w:val="center"/>
          </w:tcPr>
          <w:p w14:paraId="78269CC5" w14:textId="5ED0D321" w:rsidR="00A6252A" w:rsidRPr="00F45A36" w:rsidRDefault="00936A90" w:rsidP="00936A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F45A36">
              <w:rPr>
                <w:b/>
                <w:bCs/>
              </w:rPr>
              <w:t>$28.99 (Discounted from $32.99)</w:t>
            </w:r>
          </w:p>
        </w:tc>
      </w:tr>
    </w:tbl>
    <w:p w14:paraId="7BFF7271" w14:textId="1BC49ADA" w:rsidR="00011122" w:rsidRDefault="00011122"/>
    <w:p w14:paraId="4F62C8F7" w14:textId="5C5BF4B0" w:rsidR="001C141B" w:rsidRDefault="001C141B">
      <w:bookmarkStart w:id="0" w:name="_Hlk210732356"/>
    </w:p>
    <w:tbl>
      <w:tblPr>
        <w:tblStyle w:val="LightList-Accent1"/>
        <w:tblpPr w:leftFromText="180" w:rightFromText="180" w:vertAnchor="page" w:horzAnchor="margin" w:tblpY="3006"/>
        <w:tblW w:w="8647" w:type="dxa"/>
        <w:tblLook w:val="04A0" w:firstRow="1" w:lastRow="0" w:firstColumn="1" w:lastColumn="0" w:noHBand="0" w:noVBand="1"/>
      </w:tblPr>
      <w:tblGrid>
        <w:gridCol w:w="673"/>
        <w:gridCol w:w="2129"/>
        <w:gridCol w:w="2159"/>
        <w:gridCol w:w="3686"/>
      </w:tblGrid>
      <w:tr w:rsidR="002567C7" w14:paraId="0BB66C13" w14:textId="77777777" w:rsidTr="00F45A3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vAlign w:val="center"/>
          </w:tcPr>
          <w:p w14:paraId="3C159F2D" w14:textId="77777777" w:rsidR="002567C7" w:rsidRDefault="002567C7" w:rsidP="002567C7">
            <w:pPr>
              <w:jc w:val="center"/>
            </w:pPr>
            <w:r>
              <w:t>S.NO</w:t>
            </w:r>
          </w:p>
        </w:tc>
        <w:tc>
          <w:tcPr>
            <w:tcW w:w="2129" w:type="dxa"/>
            <w:vAlign w:val="center"/>
          </w:tcPr>
          <w:p w14:paraId="24886441" w14:textId="77777777" w:rsidR="002567C7" w:rsidRDefault="002567C7" w:rsidP="002567C7">
            <w:pPr>
              <w:jc w:val="center"/>
              <w:cnfStyle w:val="100000000000" w:firstRow="1" w:lastRow="0" w:firstColumn="0" w:lastColumn="0" w:oddVBand="0" w:evenVBand="0" w:oddHBand="0" w:evenHBand="0" w:firstRowFirstColumn="0" w:firstRowLastColumn="0" w:lastRowFirstColumn="0" w:lastRowLastColumn="0"/>
            </w:pPr>
            <w:r>
              <w:t>Category</w:t>
            </w:r>
          </w:p>
        </w:tc>
        <w:tc>
          <w:tcPr>
            <w:tcW w:w="2159" w:type="dxa"/>
            <w:vAlign w:val="center"/>
          </w:tcPr>
          <w:p w14:paraId="1F7AE277" w14:textId="77777777" w:rsidR="002567C7" w:rsidRDefault="002567C7" w:rsidP="002567C7">
            <w:pPr>
              <w:jc w:val="center"/>
              <w:cnfStyle w:val="100000000000" w:firstRow="1" w:lastRow="0" w:firstColumn="0" w:lastColumn="0" w:oddVBand="0" w:evenVBand="0" w:oddHBand="0" w:evenHBand="0" w:firstRowFirstColumn="0" w:firstRowLastColumn="0" w:lastRowFirstColumn="0" w:lastRowLastColumn="0"/>
            </w:pPr>
            <w:r>
              <w:t>Product / Variant</w:t>
            </w:r>
          </w:p>
        </w:tc>
        <w:tc>
          <w:tcPr>
            <w:tcW w:w="3686" w:type="dxa"/>
            <w:vAlign w:val="center"/>
          </w:tcPr>
          <w:p w14:paraId="484EA255" w14:textId="77777777" w:rsidR="002567C7" w:rsidRDefault="002567C7" w:rsidP="002567C7">
            <w:pPr>
              <w:jc w:val="center"/>
              <w:cnfStyle w:val="100000000000" w:firstRow="1" w:lastRow="0" w:firstColumn="0" w:lastColumn="0" w:oddVBand="0" w:evenVBand="0" w:oddHBand="0" w:evenHBand="0" w:firstRowFirstColumn="0" w:firstRowLastColumn="0" w:lastRowFirstColumn="0" w:lastRowLastColumn="0"/>
            </w:pPr>
            <w:r>
              <w:t>Price (USD)</w:t>
            </w:r>
          </w:p>
        </w:tc>
      </w:tr>
      <w:tr w:rsidR="002567C7" w14:paraId="6A9BA50A"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705CDC88" w14:textId="77777777" w:rsidR="002567C7" w:rsidRPr="001B70E3" w:rsidRDefault="002567C7" w:rsidP="002567C7">
            <w:pPr>
              <w:pStyle w:val="ListParagraph"/>
              <w:numPr>
                <w:ilvl w:val="0"/>
                <w:numId w:val="12"/>
              </w:numPr>
              <w:ind w:left="360"/>
              <w:jc w:val="right"/>
            </w:pPr>
          </w:p>
        </w:tc>
        <w:tc>
          <w:tcPr>
            <w:tcW w:w="2129" w:type="dxa"/>
            <w:vAlign w:val="center"/>
          </w:tcPr>
          <w:p w14:paraId="3585401F" w14:textId="42C15C4C" w:rsidR="002567C7" w:rsidRPr="001B70E3" w:rsidRDefault="00823C69" w:rsidP="006A01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Wall </w:t>
            </w:r>
            <w:r w:rsidR="006A0124">
              <w:rPr>
                <w:rFonts w:asciiTheme="minorHAnsi" w:hAnsiTheme="minorHAnsi"/>
              </w:rPr>
              <w:t>Calendar</w:t>
            </w:r>
          </w:p>
        </w:tc>
        <w:tc>
          <w:tcPr>
            <w:tcW w:w="2159" w:type="dxa"/>
            <w:vAlign w:val="center"/>
          </w:tcPr>
          <w:p w14:paraId="53F9C2B2" w14:textId="47635513" w:rsidR="002567C7" w:rsidRDefault="006A0124" w:rsidP="006A0124">
            <w:pPr>
              <w:jc w:val="center"/>
              <w:cnfStyle w:val="000000100000" w:firstRow="0" w:lastRow="0" w:firstColumn="0" w:lastColumn="0" w:oddVBand="0" w:evenVBand="0" w:oddHBand="1" w:evenHBand="0" w:firstRowFirstColumn="0" w:firstRowLastColumn="0" w:lastRowFirstColumn="0" w:lastRowLastColumn="0"/>
            </w:pPr>
            <w:r>
              <w:t>Scenic 2025</w:t>
            </w:r>
          </w:p>
        </w:tc>
        <w:tc>
          <w:tcPr>
            <w:tcW w:w="3686" w:type="dxa"/>
            <w:vAlign w:val="center"/>
          </w:tcPr>
          <w:p w14:paraId="2FAF13E9" w14:textId="65780AD0" w:rsidR="002567C7" w:rsidRPr="00F45A36" w:rsidRDefault="006A0124" w:rsidP="006A0124">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$15.99 (Discounted from $18.99)</w:t>
            </w:r>
          </w:p>
        </w:tc>
      </w:tr>
      <w:tr w:rsidR="002567C7" w14:paraId="079CB6BE"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701750D7" w14:textId="77777777" w:rsidR="002567C7" w:rsidRPr="001B70E3" w:rsidRDefault="002567C7" w:rsidP="002567C7">
            <w:pPr>
              <w:pStyle w:val="ListParagraph"/>
              <w:numPr>
                <w:ilvl w:val="0"/>
                <w:numId w:val="12"/>
              </w:numPr>
              <w:ind w:left="360"/>
              <w:jc w:val="right"/>
            </w:pPr>
          </w:p>
        </w:tc>
        <w:tc>
          <w:tcPr>
            <w:tcW w:w="2129" w:type="dxa"/>
            <w:vAlign w:val="center"/>
          </w:tcPr>
          <w:p w14:paraId="49852AA3" w14:textId="0EFEB2BE" w:rsidR="002567C7" w:rsidRPr="001B70E3" w:rsidRDefault="00823C69" w:rsidP="006A01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Wall </w:t>
            </w:r>
            <w:r w:rsidR="006A0124">
              <w:rPr>
                <w:rFonts w:asciiTheme="minorHAnsi" w:hAnsiTheme="minorHAnsi"/>
              </w:rPr>
              <w:t>Calendar</w:t>
            </w:r>
          </w:p>
        </w:tc>
        <w:tc>
          <w:tcPr>
            <w:tcW w:w="2159" w:type="dxa"/>
            <w:vAlign w:val="center"/>
          </w:tcPr>
          <w:p w14:paraId="14C183A9" w14:textId="14AC1A09" w:rsidR="002567C7" w:rsidRDefault="006A0124" w:rsidP="006A0124">
            <w:pPr>
              <w:jc w:val="center"/>
              <w:cnfStyle w:val="000000000000" w:firstRow="0" w:lastRow="0" w:firstColumn="0" w:lastColumn="0" w:oddVBand="0" w:evenVBand="0" w:oddHBand="0" w:evenHBand="0" w:firstRowFirstColumn="0" w:firstRowLastColumn="0" w:lastRowFirstColumn="0" w:lastRowLastColumn="0"/>
            </w:pPr>
            <w:r>
              <w:t>Floral 2025</w:t>
            </w:r>
          </w:p>
        </w:tc>
        <w:tc>
          <w:tcPr>
            <w:tcW w:w="3686" w:type="dxa"/>
            <w:vAlign w:val="center"/>
          </w:tcPr>
          <w:p w14:paraId="5EE4B911" w14:textId="51D3CDC1" w:rsidR="002567C7" w:rsidRPr="00F45A36" w:rsidRDefault="006A0124" w:rsidP="006A0124">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$14.99 (Discounted from $16.99)</w:t>
            </w:r>
          </w:p>
        </w:tc>
      </w:tr>
      <w:tr w:rsidR="002567C7" w14:paraId="6FB31B17"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221B4A47" w14:textId="77777777" w:rsidR="002567C7" w:rsidRPr="001B70E3" w:rsidRDefault="002567C7" w:rsidP="002567C7">
            <w:pPr>
              <w:pStyle w:val="ListParagraph"/>
              <w:numPr>
                <w:ilvl w:val="0"/>
                <w:numId w:val="12"/>
              </w:numPr>
              <w:ind w:left="360"/>
              <w:jc w:val="right"/>
            </w:pPr>
          </w:p>
        </w:tc>
        <w:tc>
          <w:tcPr>
            <w:tcW w:w="2129" w:type="dxa"/>
            <w:vAlign w:val="center"/>
          </w:tcPr>
          <w:p w14:paraId="0BFD4290" w14:textId="5C1BE269" w:rsidR="002567C7" w:rsidRPr="001C141B" w:rsidRDefault="00823C69" w:rsidP="006A0124">
            <w:pPr>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rPr>
              <w:t xml:space="preserve">Wall </w:t>
            </w:r>
            <w:r w:rsidR="006A0124">
              <w:rPr>
                <w:rFonts w:asciiTheme="minorHAnsi" w:hAnsiTheme="minorHAnsi"/>
              </w:rPr>
              <w:t>Calendar</w:t>
            </w:r>
          </w:p>
        </w:tc>
        <w:tc>
          <w:tcPr>
            <w:tcW w:w="2159" w:type="dxa"/>
            <w:vAlign w:val="center"/>
          </w:tcPr>
          <w:p w14:paraId="0DEF4DB5" w14:textId="4BA5B209" w:rsidR="002567C7" w:rsidRDefault="006A0124" w:rsidP="006A0124">
            <w:pPr>
              <w:jc w:val="center"/>
              <w:cnfStyle w:val="000000100000" w:firstRow="0" w:lastRow="0" w:firstColumn="0" w:lastColumn="0" w:oddVBand="0" w:evenVBand="0" w:oddHBand="1" w:evenHBand="0" w:firstRowFirstColumn="0" w:firstRowLastColumn="0" w:lastRowFirstColumn="0" w:lastRowLastColumn="0"/>
            </w:pPr>
            <w:r>
              <w:t>Artistic 2025</w:t>
            </w:r>
          </w:p>
        </w:tc>
        <w:tc>
          <w:tcPr>
            <w:tcW w:w="3686" w:type="dxa"/>
            <w:vAlign w:val="center"/>
          </w:tcPr>
          <w:p w14:paraId="3084BF7E" w14:textId="6B8708A2" w:rsidR="002567C7" w:rsidRPr="00F45A36" w:rsidRDefault="006A0124" w:rsidP="006A0124">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$16.99 (Discounted from $19.99)</w:t>
            </w:r>
          </w:p>
        </w:tc>
      </w:tr>
      <w:tr w:rsidR="002567C7" w14:paraId="34EC5FC5"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452324C9" w14:textId="77777777" w:rsidR="002567C7" w:rsidRPr="001B70E3" w:rsidRDefault="002567C7" w:rsidP="002567C7">
            <w:pPr>
              <w:pStyle w:val="ListParagraph"/>
              <w:numPr>
                <w:ilvl w:val="0"/>
                <w:numId w:val="12"/>
              </w:numPr>
              <w:ind w:left="360"/>
              <w:jc w:val="right"/>
            </w:pPr>
          </w:p>
        </w:tc>
        <w:tc>
          <w:tcPr>
            <w:tcW w:w="2129" w:type="dxa"/>
            <w:vAlign w:val="center"/>
          </w:tcPr>
          <w:p w14:paraId="70470E5B" w14:textId="34C9C99C" w:rsidR="002567C7" w:rsidRPr="001C141B" w:rsidRDefault="006A0124" w:rsidP="006A0124">
            <w:pPr>
              <w:jc w:val="center"/>
              <w:cnfStyle w:val="000000000000" w:firstRow="0" w:lastRow="0" w:firstColumn="0" w:lastColumn="0" w:oddVBand="0" w:evenVBand="0" w:oddHBand="0" w:evenHBand="0" w:firstRowFirstColumn="0" w:firstRowLastColumn="0" w:lastRowFirstColumn="0" w:lastRowLastColumn="0"/>
            </w:pPr>
            <w:r>
              <w:rPr>
                <w:rFonts w:asciiTheme="minorHAnsi" w:hAnsiTheme="minorHAnsi"/>
              </w:rPr>
              <w:t>Wall Calendar</w:t>
            </w:r>
          </w:p>
        </w:tc>
        <w:tc>
          <w:tcPr>
            <w:tcW w:w="2159" w:type="dxa"/>
            <w:vAlign w:val="center"/>
          </w:tcPr>
          <w:p w14:paraId="70FEA301" w14:textId="76AF3600" w:rsidR="002567C7" w:rsidRDefault="006A0124" w:rsidP="006A0124">
            <w:pPr>
              <w:jc w:val="center"/>
              <w:cnfStyle w:val="000000000000" w:firstRow="0" w:lastRow="0" w:firstColumn="0" w:lastColumn="0" w:oddVBand="0" w:evenVBand="0" w:oddHBand="0" w:evenHBand="0" w:firstRowFirstColumn="0" w:firstRowLastColumn="0" w:lastRowFirstColumn="0" w:lastRowLastColumn="0"/>
            </w:pPr>
            <w:r>
              <w:t>Nature 2025</w:t>
            </w:r>
          </w:p>
        </w:tc>
        <w:tc>
          <w:tcPr>
            <w:tcW w:w="3686" w:type="dxa"/>
            <w:vAlign w:val="center"/>
          </w:tcPr>
          <w:p w14:paraId="73C05792" w14:textId="2B9CA058" w:rsidR="002567C7" w:rsidRPr="00F45A36" w:rsidRDefault="006A0124" w:rsidP="006A0124">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$17.99 (Discounted from $20.99)</w:t>
            </w:r>
          </w:p>
        </w:tc>
      </w:tr>
      <w:tr w:rsidR="002567C7" w14:paraId="230EDD42"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6B22D969" w14:textId="77777777" w:rsidR="002567C7" w:rsidRPr="001B70E3" w:rsidRDefault="002567C7" w:rsidP="002567C7">
            <w:pPr>
              <w:pStyle w:val="ListParagraph"/>
              <w:numPr>
                <w:ilvl w:val="0"/>
                <w:numId w:val="12"/>
              </w:numPr>
              <w:ind w:left="360"/>
              <w:jc w:val="right"/>
            </w:pPr>
          </w:p>
        </w:tc>
        <w:tc>
          <w:tcPr>
            <w:tcW w:w="2129" w:type="dxa"/>
            <w:vAlign w:val="center"/>
          </w:tcPr>
          <w:p w14:paraId="32FB90F9" w14:textId="3C483BFD" w:rsidR="002567C7" w:rsidRPr="001C141B" w:rsidRDefault="006A0124" w:rsidP="006A0124">
            <w:pPr>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rPr>
              <w:t>Wall Calendar</w:t>
            </w:r>
          </w:p>
        </w:tc>
        <w:tc>
          <w:tcPr>
            <w:tcW w:w="2159" w:type="dxa"/>
            <w:vAlign w:val="center"/>
          </w:tcPr>
          <w:p w14:paraId="77F575CC" w14:textId="6BD6274B" w:rsidR="002567C7" w:rsidRDefault="006A0124" w:rsidP="006A0124">
            <w:pPr>
              <w:jc w:val="center"/>
              <w:cnfStyle w:val="000000100000" w:firstRow="0" w:lastRow="0" w:firstColumn="0" w:lastColumn="0" w:oddVBand="0" w:evenVBand="0" w:oddHBand="1" w:evenHBand="0" w:firstRowFirstColumn="0" w:firstRowLastColumn="0" w:lastRowFirstColumn="0" w:lastRowLastColumn="0"/>
            </w:pPr>
            <w:r>
              <w:t>Vintage 2025</w:t>
            </w:r>
          </w:p>
        </w:tc>
        <w:tc>
          <w:tcPr>
            <w:tcW w:w="3686" w:type="dxa"/>
            <w:vAlign w:val="center"/>
          </w:tcPr>
          <w:p w14:paraId="1EB50F0B" w14:textId="3D4F3EF3" w:rsidR="002567C7" w:rsidRPr="00F45A36" w:rsidRDefault="006A0124" w:rsidP="006A0124">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$14.99 (Discounted from $17.99)</w:t>
            </w:r>
          </w:p>
        </w:tc>
      </w:tr>
      <w:tr w:rsidR="002567C7" w14:paraId="3CF0A811"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C4AF2AA" w14:textId="77777777" w:rsidR="002567C7" w:rsidRPr="001B70E3" w:rsidRDefault="002567C7" w:rsidP="002567C7">
            <w:pPr>
              <w:pStyle w:val="ListParagraph"/>
              <w:numPr>
                <w:ilvl w:val="0"/>
                <w:numId w:val="12"/>
              </w:numPr>
              <w:ind w:left="360"/>
              <w:jc w:val="right"/>
            </w:pPr>
          </w:p>
        </w:tc>
        <w:tc>
          <w:tcPr>
            <w:tcW w:w="2129" w:type="dxa"/>
            <w:vAlign w:val="center"/>
          </w:tcPr>
          <w:p w14:paraId="324C1463" w14:textId="3A323C57" w:rsidR="002567C7" w:rsidRPr="001C141B" w:rsidRDefault="006A0124" w:rsidP="006A0124">
            <w:pPr>
              <w:jc w:val="center"/>
              <w:cnfStyle w:val="000000000000" w:firstRow="0" w:lastRow="0" w:firstColumn="0" w:lastColumn="0" w:oddVBand="0" w:evenVBand="0" w:oddHBand="0" w:evenHBand="0" w:firstRowFirstColumn="0" w:firstRowLastColumn="0" w:lastRowFirstColumn="0" w:lastRowLastColumn="0"/>
            </w:pPr>
            <w:r>
              <w:rPr>
                <w:rFonts w:asciiTheme="minorHAnsi" w:hAnsiTheme="minorHAnsi"/>
              </w:rPr>
              <w:t>Wall Calendar</w:t>
            </w:r>
          </w:p>
        </w:tc>
        <w:tc>
          <w:tcPr>
            <w:tcW w:w="2159" w:type="dxa"/>
            <w:vAlign w:val="center"/>
          </w:tcPr>
          <w:p w14:paraId="2BB6EF62" w14:textId="6F8D7000" w:rsidR="002567C7" w:rsidRDefault="006A0124" w:rsidP="006A0124">
            <w:pPr>
              <w:jc w:val="center"/>
              <w:cnfStyle w:val="000000000000" w:firstRow="0" w:lastRow="0" w:firstColumn="0" w:lastColumn="0" w:oddVBand="0" w:evenVBand="0" w:oddHBand="0" w:evenHBand="0" w:firstRowFirstColumn="0" w:firstRowLastColumn="0" w:lastRowFirstColumn="0" w:lastRowLastColumn="0"/>
            </w:pPr>
            <w:r>
              <w:t>Minimalist 2025</w:t>
            </w:r>
          </w:p>
        </w:tc>
        <w:tc>
          <w:tcPr>
            <w:tcW w:w="3686" w:type="dxa"/>
            <w:vAlign w:val="center"/>
          </w:tcPr>
          <w:p w14:paraId="240A5F24" w14:textId="05A934BC" w:rsidR="002567C7" w:rsidRPr="00F45A36" w:rsidRDefault="00F45A36" w:rsidP="006A0124">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$13.99 (Discounted from $15.99)</w:t>
            </w:r>
          </w:p>
        </w:tc>
      </w:tr>
      <w:tr w:rsidR="002567C7" w14:paraId="1677991C" w14:textId="77777777" w:rsidTr="002567C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7" w:type="dxa"/>
            <w:gridSpan w:val="4"/>
          </w:tcPr>
          <w:p w14:paraId="776C72A8" w14:textId="77777777" w:rsidR="002567C7" w:rsidRPr="001B70E3" w:rsidRDefault="002567C7" w:rsidP="002567C7"/>
        </w:tc>
      </w:tr>
      <w:tr w:rsidR="002567C7" w14:paraId="15E79037"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539873D" w14:textId="77777777" w:rsidR="002567C7" w:rsidRPr="001B70E3" w:rsidRDefault="002567C7" w:rsidP="002567C7">
            <w:pPr>
              <w:pStyle w:val="ListParagraph"/>
              <w:numPr>
                <w:ilvl w:val="0"/>
                <w:numId w:val="12"/>
              </w:numPr>
              <w:ind w:left="360"/>
              <w:jc w:val="right"/>
            </w:pPr>
          </w:p>
        </w:tc>
        <w:tc>
          <w:tcPr>
            <w:tcW w:w="2129" w:type="dxa"/>
            <w:vAlign w:val="center"/>
          </w:tcPr>
          <w:p w14:paraId="0B05EE41" w14:textId="3441B0DF" w:rsidR="002567C7" w:rsidRPr="001C141B" w:rsidRDefault="00F45A36" w:rsidP="00F45A36">
            <w:pPr>
              <w:jc w:val="center"/>
              <w:cnfStyle w:val="000000000000" w:firstRow="0" w:lastRow="0" w:firstColumn="0" w:lastColumn="0" w:oddVBand="0" w:evenVBand="0" w:oddHBand="0" w:evenHBand="0" w:firstRowFirstColumn="0" w:firstRowLastColumn="0" w:lastRowFirstColumn="0" w:lastRowLastColumn="0"/>
            </w:pPr>
            <w:r>
              <w:t>Desk Calendar</w:t>
            </w:r>
          </w:p>
        </w:tc>
        <w:tc>
          <w:tcPr>
            <w:tcW w:w="2159" w:type="dxa"/>
            <w:vAlign w:val="center"/>
          </w:tcPr>
          <w:p w14:paraId="7D91E4D6" w14:textId="594CB600" w:rsidR="002567C7" w:rsidRDefault="00F45A36" w:rsidP="00F45A36">
            <w:pPr>
              <w:jc w:val="center"/>
              <w:cnfStyle w:val="000000000000" w:firstRow="0" w:lastRow="0" w:firstColumn="0" w:lastColumn="0" w:oddVBand="0" w:evenVBand="0" w:oddHBand="0" w:evenHBand="0" w:firstRowFirstColumn="0" w:firstRowLastColumn="0" w:lastRowFirstColumn="0" w:lastRowLastColumn="0"/>
            </w:pPr>
            <w:r>
              <w:t>Classic 2025</w:t>
            </w:r>
          </w:p>
        </w:tc>
        <w:tc>
          <w:tcPr>
            <w:tcW w:w="3686" w:type="dxa"/>
            <w:vAlign w:val="center"/>
          </w:tcPr>
          <w:p w14:paraId="6104F2E8" w14:textId="5C9F6769" w:rsidR="002567C7" w:rsidRPr="00F45A36" w:rsidRDefault="00F45A36" w:rsidP="00F45A36">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$10.99 (Discounted from $12.99)</w:t>
            </w:r>
          </w:p>
        </w:tc>
      </w:tr>
      <w:tr w:rsidR="002567C7" w14:paraId="0A28617E"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6F9450F7" w14:textId="77777777" w:rsidR="002567C7" w:rsidRPr="001B70E3" w:rsidRDefault="002567C7" w:rsidP="002567C7">
            <w:pPr>
              <w:pStyle w:val="ListParagraph"/>
              <w:numPr>
                <w:ilvl w:val="0"/>
                <w:numId w:val="12"/>
              </w:numPr>
              <w:ind w:left="360"/>
              <w:jc w:val="right"/>
            </w:pPr>
          </w:p>
        </w:tc>
        <w:tc>
          <w:tcPr>
            <w:tcW w:w="2129" w:type="dxa"/>
            <w:vAlign w:val="center"/>
          </w:tcPr>
          <w:p w14:paraId="27F2FC68" w14:textId="572B17A1" w:rsidR="002567C7" w:rsidRPr="001C141B" w:rsidRDefault="00F45A36" w:rsidP="00F45A36">
            <w:pPr>
              <w:jc w:val="center"/>
              <w:cnfStyle w:val="000000100000" w:firstRow="0" w:lastRow="0" w:firstColumn="0" w:lastColumn="0" w:oddVBand="0" w:evenVBand="0" w:oddHBand="1" w:evenHBand="0" w:firstRowFirstColumn="0" w:firstRowLastColumn="0" w:lastRowFirstColumn="0" w:lastRowLastColumn="0"/>
            </w:pPr>
            <w:r>
              <w:t>Desk Calendar</w:t>
            </w:r>
          </w:p>
        </w:tc>
        <w:tc>
          <w:tcPr>
            <w:tcW w:w="2159" w:type="dxa"/>
            <w:vAlign w:val="center"/>
          </w:tcPr>
          <w:p w14:paraId="2FC9F22E" w14:textId="1C6F7FAC" w:rsidR="002567C7" w:rsidRDefault="00F45A36" w:rsidP="00F45A36">
            <w:pPr>
              <w:jc w:val="center"/>
              <w:cnfStyle w:val="000000100000" w:firstRow="0" w:lastRow="0" w:firstColumn="0" w:lastColumn="0" w:oddVBand="0" w:evenVBand="0" w:oddHBand="1" w:evenHBand="0" w:firstRowFirstColumn="0" w:firstRowLastColumn="0" w:lastRowFirstColumn="0" w:lastRowLastColumn="0"/>
            </w:pPr>
            <w:r>
              <w:t>Floral 2025</w:t>
            </w:r>
          </w:p>
        </w:tc>
        <w:tc>
          <w:tcPr>
            <w:tcW w:w="3686" w:type="dxa"/>
            <w:vAlign w:val="center"/>
          </w:tcPr>
          <w:p w14:paraId="715CA4BA" w14:textId="76BFB45E" w:rsidR="002567C7" w:rsidRPr="00F45A36" w:rsidRDefault="00F45A36" w:rsidP="00F45A36">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$11.99 (Discounted from $13.99)</w:t>
            </w:r>
          </w:p>
        </w:tc>
      </w:tr>
      <w:tr w:rsidR="002567C7" w14:paraId="75919D81"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4A30E43B" w14:textId="77777777" w:rsidR="002567C7" w:rsidRPr="001B70E3" w:rsidRDefault="002567C7" w:rsidP="002567C7">
            <w:pPr>
              <w:pStyle w:val="ListParagraph"/>
              <w:numPr>
                <w:ilvl w:val="0"/>
                <w:numId w:val="12"/>
              </w:numPr>
              <w:ind w:left="360"/>
              <w:jc w:val="right"/>
            </w:pPr>
          </w:p>
        </w:tc>
        <w:tc>
          <w:tcPr>
            <w:tcW w:w="2129" w:type="dxa"/>
            <w:vAlign w:val="center"/>
          </w:tcPr>
          <w:p w14:paraId="50B093E2" w14:textId="2B36534E" w:rsidR="002567C7" w:rsidRPr="001C141B" w:rsidRDefault="00F45A36" w:rsidP="00F45A36">
            <w:pPr>
              <w:jc w:val="center"/>
              <w:cnfStyle w:val="000000000000" w:firstRow="0" w:lastRow="0" w:firstColumn="0" w:lastColumn="0" w:oddVBand="0" w:evenVBand="0" w:oddHBand="0" w:evenHBand="0" w:firstRowFirstColumn="0" w:firstRowLastColumn="0" w:lastRowFirstColumn="0" w:lastRowLastColumn="0"/>
            </w:pPr>
            <w:r>
              <w:t>Desk Calendar</w:t>
            </w:r>
          </w:p>
        </w:tc>
        <w:tc>
          <w:tcPr>
            <w:tcW w:w="2159" w:type="dxa"/>
            <w:vAlign w:val="center"/>
          </w:tcPr>
          <w:p w14:paraId="212626E3" w14:textId="5EB5B758" w:rsidR="002567C7" w:rsidRDefault="00F45A36" w:rsidP="00F45A36">
            <w:pPr>
              <w:jc w:val="center"/>
              <w:cnfStyle w:val="000000000000" w:firstRow="0" w:lastRow="0" w:firstColumn="0" w:lastColumn="0" w:oddVBand="0" w:evenVBand="0" w:oddHBand="0" w:evenHBand="0" w:firstRowFirstColumn="0" w:firstRowLastColumn="0" w:lastRowFirstColumn="0" w:lastRowLastColumn="0"/>
            </w:pPr>
            <w:r>
              <w:t>Artistic 2025</w:t>
            </w:r>
          </w:p>
        </w:tc>
        <w:tc>
          <w:tcPr>
            <w:tcW w:w="3686" w:type="dxa"/>
            <w:vAlign w:val="center"/>
          </w:tcPr>
          <w:p w14:paraId="4FAE8783" w14:textId="4A9DB433" w:rsidR="002567C7" w:rsidRPr="00F45A36" w:rsidRDefault="00F45A36" w:rsidP="00F45A36">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$12.99 (Discounted from $14.49)</w:t>
            </w:r>
          </w:p>
        </w:tc>
      </w:tr>
      <w:tr w:rsidR="002567C7" w14:paraId="7079BA51"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6E5453CC" w14:textId="77777777" w:rsidR="002567C7" w:rsidRPr="001B70E3" w:rsidRDefault="002567C7" w:rsidP="002567C7">
            <w:pPr>
              <w:pStyle w:val="ListParagraph"/>
              <w:numPr>
                <w:ilvl w:val="0"/>
                <w:numId w:val="12"/>
              </w:numPr>
              <w:ind w:left="360"/>
              <w:jc w:val="right"/>
            </w:pPr>
          </w:p>
        </w:tc>
        <w:tc>
          <w:tcPr>
            <w:tcW w:w="2129" w:type="dxa"/>
            <w:vAlign w:val="center"/>
          </w:tcPr>
          <w:p w14:paraId="341FB5B7" w14:textId="5E26ACAE" w:rsidR="002567C7" w:rsidRPr="001C141B" w:rsidRDefault="00F45A36" w:rsidP="00F45A36">
            <w:pPr>
              <w:jc w:val="center"/>
              <w:cnfStyle w:val="000000100000" w:firstRow="0" w:lastRow="0" w:firstColumn="0" w:lastColumn="0" w:oddVBand="0" w:evenVBand="0" w:oddHBand="1" w:evenHBand="0" w:firstRowFirstColumn="0" w:firstRowLastColumn="0" w:lastRowFirstColumn="0" w:lastRowLastColumn="0"/>
            </w:pPr>
            <w:r>
              <w:t>Desk Calendar</w:t>
            </w:r>
          </w:p>
        </w:tc>
        <w:tc>
          <w:tcPr>
            <w:tcW w:w="2159" w:type="dxa"/>
            <w:vAlign w:val="center"/>
          </w:tcPr>
          <w:p w14:paraId="3F8B0A04" w14:textId="7F198C97" w:rsidR="002567C7" w:rsidRDefault="00F45A36" w:rsidP="00F45A36">
            <w:pPr>
              <w:jc w:val="center"/>
              <w:cnfStyle w:val="000000100000" w:firstRow="0" w:lastRow="0" w:firstColumn="0" w:lastColumn="0" w:oddVBand="0" w:evenVBand="0" w:oddHBand="1" w:evenHBand="0" w:firstRowFirstColumn="0" w:firstRowLastColumn="0" w:lastRowFirstColumn="0" w:lastRowLastColumn="0"/>
            </w:pPr>
            <w:r>
              <w:t>Nature 2025</w:t>
            </w:r>
          </w:p>
        </w:tc>
        <w:tc>
          <w:tcPr>
            <w:tcW w:w="3686" w:type="dxa"/>
            <w:vAlign w:val="center"/>
          </w:tcPr>
          <w:p w14:paraId="540C21CE" w14:textId="69DB097B" w:rsidR="002567C7" w:rsidRPr="00F45A36" w:rsidRDefault="00F45A36" w:rsidP="00F45A36">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$13.99 (Discounted from $14.99)</w:t>
            </w:r>
          </w:p>
        </w:tc>
      </w:tr>
      <w:tr w:rsidR="002567C7" w14:paraId="50CE665D"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8EDB781" w14:textId="77777777" w:rsidR="002567C7" w:rsidRPr="001B70E3" w:rsidRDefault="002567C7" w:rsidP="002567C7">
            <w:pPr>
              <w:pStyle w:val="ListParagraph"/>
              <w:numPr>
                <w:ilvl w:val="0"/>
                <w:numId w:val="12"/>
              </w:numPr>
              <w:ind w:left="360"/>
              <w:jc w:val="right"/>
            </w:pPr>
          </w:p>
        </w:tc>
        <w:tc>
          <w:tcPr>
            <w:tcW w:w="2129" w:type="dxa"/>
            <w:vAlign w:val="center"/>
          </w:tcPr>
          <w:p w14:paraId="22A58FEE" w14:textId="0CBB64C8" w:rsidR="002567C7" w:rsidRPr="001C141B" w:rsidRDefault="00F45A36" w:rsidP="00F45A36">
            <w:pPr>
              <w:jc w:val="center"/>
              <w:cnfStyle w:val="000000000000" w:firstRow="0" w:lastRow="0" w:firstColumn="0" w:lastColumn="0" w:oddVBand="0" w:evenVBand="0" w:oddHBand="0" w:evenHBand="0" w:firstRowFirstColumn="0" w:firstRowLastColumn="0" w:lastRowFirstColumn="0" w:lastRowLastColumn="0"/>
            </w:pPr>
            <w:r>
              <w:t>Desk Calendar</w:t>
            </w:r>
          </w:p>
        </w:tc>
        <w:tc>
          <w:tcPr>
            <w:tcW w:w="2159" w:type="dxa"/>
            <w:vAlign w:val="center"/>
          </w:tcPr>
          <w:p w14:paraId="448F5C8D" w14:textId="4FE02506" w:rsidR="002567C7" w:rsidRDefault="00F45A36" w:rsidP="00F45A36">
            <w:pPr>
              <w:jc w:val="center"/>
              <w:cnfStyle w:val="000000000000" w:firstRow="0" w:lastRow="0" w:firstColumn="0" w:lastColumn="0" w:oddVBand="0" w:evenVBand="0" w:oddHBand="0" w:evenHBand="0" w:firstRowFirstColumn="0" w:firstRowLastColumn="0" w:lastRowFirstColumn="0" w:lastRowLastColumn="0"/>
            </w:pPr>
            <w:r>
              <w:t>Minimalist 2025</w:t>
            </w:r>
          </w:p>
        </w:tc>
        <w:tc>
          <w:tcPr>
            <w:tcW w:w="3686" w:type="dxa"/>
            <w:vAlign w:val="center"/>
          </w:tcPr>
          <w:p w14:paraId="4ADE64D0" w14:textId="776C75B9" w:rsidR="002567C7" w:rsidRPr="00F45A36" w:rsidRDefault="00F45A36" w:rsidP="00F45A36">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$11.49 (Discounted from $12.49)</w:t>
            </w:r>
          </w:p>
        </w:tc>
      </w:tr>
      <w:tr w:rsidR="002567C7" w14:paraId="0E29942D"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1939DFB8" w14:textId="77777777" w:rsidR="002567C7" w:rsidRPr="001B70E3" w:rsidRDefault="002567C7" w:rsidP="002567C7">
            <w:pPr>
              <w:pStyle w:val="ListParagraph"/>
              <w:numPr>
                <w:ilvl w:val="0"/>
                <w:numId w:val="12"/>
              </w:numPr>
              <w:ind w:left="360"/>
              <w:jc w:val="right"/>
            </w:pPr>
          </w:p>
        </w:tc>
        <w:tc>
          <w:tcPr>
            <w:tcW w:w="2129" w:type="dxa"/>
            <w:vAlign w:val="center"/>
          </w:tcPr>
          <w:p w14:paraId="5C4858D4" w14:textId="0C1610C5" w:rsidR="002567C7" w:rsidRPr="001C141B" w:rsidRDefault="00F45A36" w:rsidP="00F45A36">
            <w:pPr>
              <w:jc w:val="center"/>
              <w:cnfStyle w:val="000000100000" w:firstRow="0" w:lastRow="0" w:firstColumn="0" w:lastColumn="0" w:oddVBand="0" w:evenVBand="0" w:oddHBand="1" w:evenHBand="0" w:firstRowFirstColumn="0" w:firstRowLastColumn="0" w:lastRowFirstColumn="0" w:lastRowLastColumn="0"/>
            </w:pPr>
            <w:r>
              <w:t>Desk Calendar</w:t>
            </w:r>
          </w:p>
        </w:tc>
        <w:tc>
          <w:tcPr>
            <w:tcW w:w="2159" w:type="dxa"/>
            <w:vAlign w:val="center"/>
          </w:tcPr>
          <w:p w14:paraId="5E84A5B0" w14:textId="7E1074D3" w:rsidR="002567C7" w:rsidRDefault="00F45A36" w:rsidP="00F45A36">
            <w:pPr>
              <w:jc w:val="center"/>
              <w:cnfStyle w:val="000000100000" w:firstRow="0" w:lastRow="0" w:firstColumn="0" w:lastColumn="0" w:oddVBand="0" w:evenVBand="0" w:oddHBand="1" w:evenHBand="0" w:firstRowFirstColumn="0" w:firstRowLastColumn="0" w:lastRowFirstColumn="0" w:lastRowLastColumn="0"/>
            </w:pPr>
            <w:r>
              <w:t>Artistic minimal 2025</w:t>
            </w:r>
          </w:p>
        </w:tc>
        <w:tc>
          <w:tcPr>
            <w:tcW w:w="3686" w:type="dxa"/>
            <w:vAlign w:val="center"/>
          </w:tcPr>
          <w:p w14:paraId="21D547A0" w14:textId="5F93F1A4" w:rsidR="002567C7" w:rsidRPr="00F45A36" w:rsidRDefault="00F45A36" w:rsidP="00F45A36">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$12.49 (Discounted from $13.49)</w:t>
            </w:r>
          </w:p>
        </w:tc>
      </w:tr>
      <w:tr w:rsidR="002567C7" w14:paraId="148C278E" w14:textId="77777777" w:rsidTr="002567C7">
        <w:trPr>
          <w:trHeight w:val="454"/>
        </w:trPr>
        <w:tc>
          <w:tcPr>
            <w:cnfStyle w:val="001000000000" w:firstRow="0" w:lastRow="0" w:firstColumn="1" w:lastColumn="0" w:oddVBand="0" w:evenVBand="0" w:oddHBand="0" w:evenHBand="0" w:firstRowFirstColumn="0" w:firstRowLastColumn="0" w:lastRowFirstColumn="0" w:lastRowLastColumn="0"/>
            <w:tcW w:w="8647" w:type="dxa"/>
            <w:gridSpan w:val="4"/>
          </w:tcPr>
          <w:p w14:paraId="6C264E06" w14:textId="77777777" w:rsidR="002567C7" w:rsidRPr="00F45A36" w:rsidRDefault="002567C7" w:rsidP="002567C7"/>
        </w:tc>
      </w:tr>
      <w:tr w:rsidR="002567C7" w14:paraId="33B8031D"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5FD6314D" w14:textId="77777777" w:rsidR="002567C7" w:rsidRPr="001B70E3" w:rsidRDefault="002567C7" w:rsidP="002567C7">
            <w:pPr>
              <w:pStyle w:val="ListParagraph"/>
              <w:numPr>
                <w:ilvl w:val="0"/>
                <w:numId w:val="12"/>
              </w:numPr>
              <w:ind w:left="360"/>
              <w:jc w:val="right"/>
            </w:pPr>
          </w:p>
        </w:tc>
        <w:tc>
          <w:tcPr>
            <w:tcW w:w="2129" w:type="dxa"/>
            <w:vAlign w:val="center"/>
          </w:tcPr>
          <w:p w14:paraId="372E3216" w14:textId="458E0D50" w:rsidR="002567C7" w:rsidRPr="001C141B" w:rsidRDefault="00F45A36" w:rsidP="00F45A36">
            <w:pPr>
              <w:jc w:val="center"/>
              <w:cnfStyle w:val="000000100000" w:firstRow="0" w:lastRow="0" w:firstColumn="0" w:lastColumn="0" w:oddVBand="0" w:evenVBand="0" w:oddHBand="1" w:evenHBand="0" w:firstRowFirstColumn="0" w:firstRowLastColumn="0" w:lastRowFirstColumn="0" w:lastRowLastColumn="0"/>
            </w:pPr>
            <w:r>
              <w:t>Planner Calendar</w:t>
            </w:r>
          </w:p>
        </w:tc>
        <w:tc>
          <w:tcPr>
            <w:tcW w:w="2159" w:type="dxa"/>
            <w:vAlign w:val="center"/>
          </w:tcPr>
          <w:p w14:paraId="02444B0A" w14:textId="2A2B82BB" w:rsidR="002567C7" w:rsidRDefault="00F45A36" w:rsidP="00F45A36">
            <w:pPr>
              <w:jc w:val="center"/>
              <w:cnfStyle w:val="000000100000" w:firstRow="0" w:lastRow="0" w:firstColumn="0" w:lastColumn="0" w:oddVBand="0" w:evenVBand="0" w:oddHBand="1" w:evenHBand="0" w:firstRowFirstColumn="0" w:firstRowLastColumn="0" w:lastRowFirstColumn="0" w:lastRowLastColumn="0"/>
            </w:pPr>
            <w:r>
              <w:t>Monthly 2025</w:t>
            </w:r>
          </w:p>
        </w:tc>
        <w:tc>
          <w:tcPr>
            <w:tcW w:w="3686" w:type="dxa"/>
            <w:vAlign w:val="center"/>
          </w:tcPr>
          <w:p w14:paraId="10FF7855" w14:textId="1F2CE81A" w:rsidR="002567C7" w:rsidRPr="00F45A36" w:rsidRDefault="00F45A36" w:rsidP="00F45A36">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$18.99 (Discounted from $20.99)</w:t>
            </w:r>
          </w:p>
        </w:tc>
      </w:tr>
      <w:tr w:rsidR="002567C7" w14:paraId="54A48015"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355C3CCA" w14:textId="77777777" w:rsidR="002567C7" w:rsidRPr="001B70E3" w:rsidRDefault="002567C7" w:rsidP="002567C7">
            <w:pPr>
              <w:pStyle w:val="ListParagraph"/>
              <w:numPr>
                <w:ilvl w:val="0"/>
                <w:numId w:val="12"/>
              </w:numPr>
              <w:ind w:left="360"/>
              <w:jc w:val="right"/>
            </w:pPr>
          </w:p>
        </w:tc>
        <w:tc>
          <w:tcPr>
            <w:tcW w:w="2129" w:type="dxa"/>
            <w:vAlign w:val="center"/>
          </w:tcPr>
          <w:p w14:paraId="2E94CF46" w14:textId="75A1954B" w:rsidR="002567C7" w:rsidRPr="001C141B" w:rsidRDefault="00F45A36" w:rsidP="00F45A36">
            <w:pPr>
              <w:jc w:val="center"/>
              <w:cnfStyle w:val="000000000000" w:firstRow="0" w:lastRow="0" w:firstColumn="0" w:lastColumn="0" w:oddVBand="0" w:evenVBand="0" w:oddHBand="0" w:evenHBand="0" w:firstRowFirstColumn="0" w:firstRowLastColumn="0" w:lastRowFirstColumn="0" w:lastRowLastColumn="0"/>
            </w:pPr>
            <w:r>
              <w:t>Planner Calendar</w:t>
            </w:r>
          </w:p>
        </w:tc>
        <w:tc>
          <w:tcPr>
            <w:tcW w:w="2159" w:type="dxa"/>
            <w:vAlign w:val="center"/>
          </w:tcPr>
          <w:p w14:paraId="1DE08B9F" w14:textId="390F1914" w:rsidR="002567C7" w:rsidRDefault="00F45A36" w:rsidP="00F45A36">
            <w:pPr>
              <w:jc w:val="center"/>
              <w:cnfStyle w:val="000000000000" w:firstRow="0" w:lastRow="0" w:firstColumn="0" w:lastColumn="0" w:oddVBand="0" w:evenVBand="0" w:oddHBand="0" w:evenHBand="0" w:firstRowFirstColumn="0" w:firstRowLastColumn="0" w:lastRowFirstColumn="0" w:lastRowLastColumn="0"/>
            </w:pPr>
            <w:r>
              <w:t>Weekly 2025</w:t>
            </w:r>
          </w:p>
        </w:tc>
        <w:tc>
          <w:tcPr>
            <w:tcW w:w="3686" w:type="dxa"/>
            <w:vAlign w:val="center"/>
          </w:tcPr>
          <w:p w14:paraId="4A590869" w14:textId="584F8BDF" w:rsidR="002567C7" w:rsidRPr="00F45A36" w:rsidRDefault="00F45A36" w:rsidP="00F45A36">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$19.99 (Discounted from $21.99)</w:t>
            </w:r>
          </w:p>
        </w:tc>
      </w:tr>
      <w:tr w:rsidR="002567C7" w14:paraId="0EA0F8B0"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45D27A99" w14:textId="77777777" w:rsidR="002567C7" w:rsidRPr="001B70E3" w:rsidRDefault="002567C7" w:rsidP="002567C7">
            <w:pPr>
              <w:pStyle w:val="ListParagraph"/>
              <w:numPr>
                <w:ilvl w:val="0"/>
                <w:numId w:val="12"/>
              </w:numPr>
              <w:ind w:left="360"/>
              <w:jc w:val="right"/>
            </w:pPr>
          </w:p>
        </w:tc>
        <w:tc>
          <w:tcPr>
            <w:tcW w:w="2129" w:type="dxa"/>
            <w:vAlign w:val="center"/>
          </w:tcPr>
          <w:p w14:paraId="36B618AC" w14:textId="52E95947" w:rsidR="002567C7" w:rsidRPr="001C141B" w:rsidRDefault="00F45A36" w:rsidP="00F45A36">
            <w:pPr>
              <w:jc w:val="center"/>
              <w:cnfStyle w:val="000000100000" w:firstRow="0" w:lastRow="0" w:firstColumn="0" w:lastColumn="0" w:oddVBand="0" w:evenVBand="0" w:oddHBand="1" w:evenHBand="0" w:firstRowFirstColumn="0" w:firstRowLastColumn="0" w:lastRowFirstColumn="0" w:lastRowLastColumn="0"/>
            </w:pPr>
            <w:r>
              <w:t>Planner Calendar</w:t>
            </w:r>
          </w:p>
        </w:tc>
        <w:tc>
          <w:tcPr>
            <w:tcW w:w="2159" w:type="dxa"/>
            <w:vAlign w:val="center"/>
          </w:tcPr>
          <w:p w14:paraId="02DD5734" w14:textId="3B0E8934" w:rsidR="002567C7" w:rsidRDefault="00F45A36" w:rsidP="00F45A36">
            <w:pPr>
              <w:jc w:val="center"/>
              <w:cnfStyle w:val="000000100000" w:firstRow="0" w:lastRow="0" w:firstColumn="0" w:lastColumn="0" w:oddVBand="0" w:evenVBand="0" w:oddHBand="1" w:evenHBand="0" w:firstRowFirstColumn="0" w:firstRowLastColumn="0" w:lastRowFirstColumn="0" w:lastRowLastColumn="0"/>
            </w:pPr>
            <w:r>
              <w:t>Daily 2025</w:t>
            </w:r>
          </w:p>
        </w:tc>
        <w:tc>
          <w:tcPr>
            <w:tcW w:w="3686" w:type="dxa"/>
            <w:vAlign w:val="center"/>
          </w:tcPr>
          <w:p w14:paraId="00671BC5" w14:textId="1DC58A26" w:rsidR="002567C7" w:rsidRPr="00F45A36" w:rsidRDefault="00F45A36" w:rsidP="00F45A36">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$20.49 (Discounted from $22.99)</w:t>
            </w:r>
          </w:p>
        </w:tc>
      </w:tr>
      <w:tr w:rsidR="002567C7" w14:paraId="0180C9D6"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5071312D" w14:textId="77777777" w:rsidR="002567C7" w:rsidRPr="001B70E3" w:rsidRDefault="002567C7" w:rsidP="002567C7">
            <w:pPr>
              <w:pStyle w:val="ListParagraph"/>
              <w:numPr>
                <w:ilvl w:val="0"/>
                <w:numId w:val="12"/>
              </w:numPr>
              <w:ind w:left="360"/>
              <w:jc w:val="right"/>
            </w:pPr>
          </w:p>
        </w:tc>
        <w:tc>
          <w:tcPr>
            <w:tcW w:w="2129" w:type="dxa"/>
            <w:vAlign w:val="center"/>
          </w:tcPr>
          <w:p w14:paraId="2178729A" w14:textId="5D12DC85" w:rsidR="002567C7" w:rsidRPr="001C141B" w:rsidRDefault="00F45A36" w:rsidP="00F45A36">
            <w:pPr>
              <w:jc w:val="center"/>
              <w:cnfStyle w:val="000000000000" w:firstRow="0" w:lastRow="0" w:firstColumn="0" w:lastColumn="0" w:oddVBand="0" w:evenVBand="0" w:oddHBand="0" w:evenHBand="0" w:firstRowFirstColumn="0" w:firstRowLastColumn="0" w:lastRowFirstColumn="0" w:lastRowLastColumn="0"/>
            </w:pPr>
            <w:r>
              <w:t>Planner Calendar</w:t>
            </w:r>
          </w:p>
        </w:tc>
        <w:tc>
          <w:tcPr>
            <w:tcW w:w="2159" w:type="dxa"/>
            <w:vAlign w:val="center"/>
          </w:tcPr>
          <w:p w14:paraId="24D13CF6" w14:textId="55463F0D" w:rsidR="002567C7" w:rsidRDefault="00F45A36" w:rsidP="00F45A36">
            <w:pPr>
              <w:jc w:val="center"/>
              <w:cnfStyle w:val="000000000000" w:firstRow="0" w:lastRow="0" w:firstColumn="0" w:lastColumn="0" w:oddVBand="0" w:evenVBand="0" w:oddHBand="0" w:evenHBand="0" w:firstRowFirstColumn="0" w:firstRowLastColumn="0" w:lastRowFirstColumn="0" w:lastRowLastColumn="0"/>
            </w:pPr>
            <w:r>
              <w:t>Academic 2025</w:t>
            </w:r>
          </w:p>
        </w:tc>
        <w:tc>
          <w:tcPr>
            <w:tcW w:w="3686" w:type="dxa"/>
            <w:vAlign w:val="center"/>
          </w:tcPr>
          <w:p w14:paraId="0A1C79FE" w14:textId="627929A6" w:rsidR="002567C7" w:rsidRPr="00F45A36" w:rsidRDefault="00F45A36" w:rsidP="00F45A36">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$15.99 (Discounted from $18.49)</w:t>
            </w:r>
          </w:p>
        </w:tc>
      </w:tr>
      <w:tr w:rsidR="002567C7" w14:paraId="7EDCDEB1" w14:textId="77777777" w:rsidTr="00F45A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44CBD1F0" w14:textId="77777777" w:rsidR="002567C7" w:rsidRPr="001B70E3" w:rsidRDefault="002567C7" w:rsidP="002567C7">
            <w:pPr>
              <w:pStyle w:val="ListParagraph"/>
              <w:numPr>
                <w:ilvl w:val="0"/>
                <w:numId w:val="12"/>
              </w:numPr>
              <w:ind w:left="360"/>
              <w:jc w:val="right"/>
            </w:pPr>
          </w:p>
        </w:tc>
        <w:tc>
          <w:tcPr>
            <w:tcW w:w="2129" w:type="dxa"/>
            <w:vAlign w:val="center"/>
          </w:tcPr>
          <w:p w14:paraId="5A41AAB2" w14:textId="37A2D174" w:rsidR="002567C7" w:rsidRPr="001C141B" w:rsidRDefault="00F45A36" w:rsidP="00F45A36">
            <w:pPr>
              <w:jc w:val="center"/>
              <w:cnfStyle w:val="000000100000" w:firstRow="0" w:lastRow="0" w:firstColumn="0" w:lastColumn="0" w:oddVBand="0" w:evenVBand="0" w:oddHBand="1" w:evenHBand="0" w:firstRowFirstColumn="0" w:firstRowLastColumn="0" w:lastRowFirstColumn="0" w:lastRowLastColumn="0"/>
            </w:pPr>
            <w:r>
              <w:t>Planner Calendar</w:t>
            </w:r>
          </w:p>
        </w:tc>
        <w:tc>
          <w:tcPr>
            <w:tcW w:w="2159" w:type="dxa"/>
            <w:vAlign w:val="center"/>
          </w:tcPr>
          <w:p w14:paraId="243E510C" w14:textId="6C30210B" w:rsidR="002567C7" w:rsidRDefault="00F45A36" w:rsidP="00F45A36">
            <w:pPr>
              <w:jc w:val="center"/>
              <w:cnfStyle w:val="000000100000" w:firstRow="0" w:lastRow="0" w:firstColumn="0" w:lastColumn="0" w:oddVBand="0" w:evenVBand="0" w:oddHBand="1" w:evenHBand="0" w:firstRowFirstColumn="0" w:firstRowLastColumn="0" w:lastRowFirstColumn="0" w:lastRowLastColumn="0"/>
            </w:pPr>
            <w:r>
              <w:t>Professional 2025</w:t>
            </w:r>
          </w:p>
        </w:tc>
        <w:tc>
          <w:tcPr>
            <w:tcW w:w="3686" w:type="dxa"/>
            <w:vAlign w:val="center"/>
          </w:tcPr>
          <w:p w14:paraId="05B7FFCC" w14:textId="7A850A1E" w:rsidR="002567C7" w:rsidRPr="00F45A36" w:rsidRDefault="00F45A36" w:rsidP="00F45A36">
            <w:pPr>
              <w:jc w:val="center"/>
              <w:cnfStyle w:val="000000100000" w:firstRow="0" w:lastRow="0" w:firstColumn="0" w:lastColumn="0" w:oddVBand="0" w:evenVBand="0" w:oddHBand="1" w:evenHBand="0" w:firstRowFirstColumn="0" w:firstRowLastColumn="0" w:lastRowFirstColumn="0" w:lastRowLastColumn="0"/>
              <w:rPr>
                <w:b/>
                <w:bCs/>
              </w:rPr>
            </w:pPr>
            <w:r w:rsidRPr="00F45A36">
              <w:rPr>
                <w:b/>
                <w:bCs/>
              </w:rPr>
              <w:t>$19.49 (Discounted from $21.99)</w:t>
            </w:r>
          </w:p>
        </w:tc>
      </w:tr>
      <w:tr w:rsidR="002567C7" w14:paraId="56C5FAAB" w14:textId="77777777" w:rsidTr="00F45A36">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7A58253B" w14:textId="77777777" w:rsidR="002567C7" w:rsidRPr="001B70E3" w:rsidRDefault="002567C7" w:rsidP="002567C7">
            <w:pPr>
              <w:pStyle w:val="ListParagraph"/>
              <w:numPr>
                <w:ilvl w:val="0"/>
                <w:numId w:val="12"/>
              </w:numPr>
              <w:ind w:left="360"/>
              <w:jc w:val="right"/>
            </w:pPr>
          </w:p>
        </w:tc>
        <w:tc>
          <w:tcPr>
            <w:tcW w:w="2129" w:type="dxa"/>
            <w:vAlign w:val="center"/>
          </w:tcPr>
          <w:p w14:paraId="22994F3B" w14:textId="7C4A21A2" w:rsidR="002567C7" w:rsidRPr="001C141B" w:rsidRDefault="00F45A36" w:rsidP="00F45A36">
            <w:pPr>
              <w:jc w:val="center"/>
              <w:cnfStyle w:val="000000000000" w:firstRow="0" w:lastRow="0" w:firstColumn="0" w:lastColumn="0" w:oddVBand="0" w:evenVBand="0" w:oddHBand="0" w:evenHBand="0" w:firstRowFirstColumn="0" w:firstRowLastColumn="0" w:lastRowFirstColumn="0" w:lastRowLastColumn="0"/>
            </w:pPr>
            <w:r>
              <w:t>Planner Calendar</w:t>
            </w:r>
          </w:p>
        </w:tc>
        <w:tc>
          <w:tcPr>
            <w:tcW w:w="2159" w:type="dxa"/>
            <w:vAlign w:val="center"/>
          </w:tcPr>
          <w:p w14:paraId="6E815B94" w14:textId="7EECA474" w:rsidR="002567C7" w:rsidRDefault="00F45A36" w:rsidP="00F45A36">
            <w:pPr>
              <w:jc w:val="center"/>
              <w:cnfStyle w:val="000000000000" w:firstRow="0" w:lastRow="0" w:firstColumn="0" w:lastColumn="0" w:oddVBand="0" w:evenVBand="0" w:oddHBand="0" w:evenHBand="0" w:firstRowFirstColumn="0" w:firstRowLastColumn="0" w:lastRowFirstColumn="0" w:lastRowLastColumn="0"/>
            </w:pPr>
            <w:r>
              <w:t>Creative 2025</w:t>
            </w:r>
          </w:p>
        </w:tc>
        <w:tc>
          <w:tcPr>
            <w:tcW w:w="3686" w:type="dxa"/>
            <w:vAlign w:val="center"/>
          </w:tcPr>
          <w:p w14:paraId="73A3321A" w14:textId="308002CB" w:rsidR="002567C7" w:rsidRPr="00F45A36" w:rsidRDefault="00F45A36" w:rsidP="00F45A36">
            <w:pPr>
              <w:jc w:val="center"/>
              <w:cnfStyle w:val="000000000000" w:firstRow="0" w:lastRow="0" w:firstColumn="0" w:lastColumn="0" w:oddVBand="0" w:evenVBand="0" w:oddHBand="0" w:evenHBand="0" w:firstRowFirstColumn="0" w:firstRowLastColumn="0" w:lastRowFirstColumn="0" w:lastRowLastColumn="0"/>
              <w:rPr>
                <w:b/>
                <w:bCs/>
              </w:rPr>
            </w:pPr>
            <w:r w:rsidRPr="00F45A36">
              <w:rPr>
                <w:b/>
                <w:bCs/>
              </w:rPr>
              <w:t>$20.49 (Discounted from $22.49)</w:t>
            </w:r>
          </w:p>
        </w:tc>
      </w:tr>
    </w:tbl>
    <w:p w14:paraId="21A5F016" w14:textId="4CA55E59" w:rsidR="001C141B" w:rsidRDefault="001C141B" w:rsidP="001C141B">
      <w:r>
        <w:br w:type="page"/>
      </w:r>
      <w:bookmarkEnd w:id="0"/>
    </w:p>
    <w:p w14:paraId="1FB7C865" w14:textId="77777777" w:rsidR="001C141B" w:rsidRDefault="001C141B" w:rsidP="001C141B"/>
    <w:tbl>
      <w:tblPr>
        <w:tblStyle w:val="LightList-Accent1"/>
        <w:tblpPr w:leftFromText="180" w:rightFromText="180" w:vertAnchor="page" w:horzAnchor="margin" w:tblpY="2975"/>
        <w:tblW w:w="8647" w:type="dxa"/>
        <w:tblLook w:val="04A0" w:firstRow="1" w:lastRow="0" w:firstColumn="1" w:lastColumn="0" w:noHBand="0" w:noVBand="1"/>
      </w:tblPr>
      <w:tblGrid>
        <w:gridCol w:w="673"/>
        <w:gridCol w:w="2304"/>
        <w:gridCol w:w="1984"/>
        <w:gridCol w:w="3686"/>
      </w:tblGrid>
      <w:tr w:rsidR="002567C7" w14:paraId="66FA439A" w14:textId="77777777" w:rsidTr="002567C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vAlign w:val="center"/>
          </w:tcPr>
          <w:p w14:paraId="21CAFA5D" w14:textId="77777777" w:rsidR="002567C7" w:rsidRDefault="002567C7" w:rsidP="002567C7">
            <w:pPr>
              <w:jc w:val="center"/>
            </w:pPr>
            <w:r>
              <w:t>S.NO</w:t>
            </w:r>
          </w:p>
        </w:tc>
        <w:tc>
          <w:tcPr>
            <w:tcW w:w="2304" w:type="dxa"/>
            <w:vAlign w:val="center"/>
          </w:tcPr>
          <w:p w14:paraId="02F39842" w14:textId="77777777" w:rsidR="002567C7" w:rsidRDefault="002567C7" w:rsidP="002567C7">
            <w:pPr>
              <w:jc w:val="center"/>
              <w:cnfStyle w:val="100000000000" w:firstRow="1" w:lastRow="0" w:firstColumn="0" w:lastColumn="0" w:oddVBand="0" w:evenVBand="0" w:oddHBand="0" w:evenHBand="0" w:firstRowFirstColumn="0" w:firstRowLastColumn="0" w:lastRowFirstColumn="0" w:lastRowLastColumn="0"/>
            </w:pPr>
            <w:r>
              <w:t>Category</w:t>
            </w:r>
          </w:p>
        </w:tc>
        <w:tc>
          <w:tcPr>
            <w:tcW w:w="1984" w:type="dxa"/>
            <w:vAlign w:val="center"/>
          </w:tcPr>
          <w:p w14:paraId="5624C09E" w14:textId="77777777" w:rsidR="002567C7" w:rsidRDefault="002567C7" w:rsidP="002567C7">
            <w:pPr>
              <w:jc w:val="center"/>
              <w:cnfStyle w:val="100000000000" w:firstRow="1" w:lastRow="0" w:firstColumn="0" w:lastColumn="0" w:oddVBand="0" w:evenVBand="0" w:oddHBand="0" w:evenHBand="0" w:firstRowFirstColumn="0" w:firstRowLastColumn="0" w:lastRowFirstColumn="0" w:lastRowLastColumn="0"/>
            </w:pPr>
            <w:r>
              <w:t>Product / Variant</w:t>
            </w:r>
          </w:p>
        </w:tc>
        <w:tc>
          <w:tcPr>
            <w:tcW w:w="3686" w:type="dxa"/>
            <w:vAlign w:val="center"/>
          </w:tcPr>
          <w:p w14:paraId="5AFE406C" w14:textId="77777777" w:rsidR="002567C7" w:rsidRDefault="002567C7" w:rsidP="002567C7">
            <w:pPr>
              <w:jc w:val="center"/>
              <w:cnfStyle w:val="100000000000" w:firstRow="1" w:lastRow="0" w:firstColumn="0" w:lastColumn="0" w:oddVBand="0" w:evenVBand="0" w:oddHBand="0" w:evenHBand="0" w:firstRowFirstColumn="0" w:firstRowLastColumn="0" w:lastRowFirstColumn="0" w:lastRowLastColumn="0"/>
            </w:pPr>
            <w:r>
              <w:t>Price (USD)</w:t>
            </w:r>
          </w:p>
        </w:tc>
      </w:tr>
      <w:tr w:rsidR="002567C7" w14:paraId="597C7B6C"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2A005904" w14:textId="77777777" w:rsidR="002567C7" w:rsidRPr="001B70E3" w:rsidRDefault="002567C7" w:rsidP="002567C7">
            <w:pPr>
              <w:pStyle w:val="ListParagraph"/>
              <w:numPr>
                <w:ilvl w:val="0"/>
                <w:numId w:val="12"/>
              </w:numPr>
              <w:ind w:left="360"/>
              <w:jc w:val="right"/>
            </w:pPr>
          </w:p>
        </w:tc>
        <w:tc>
          <w:tcPr>
            <w:tcW w:w="2304" w:type="dxa"/>
            <w:vAlign w:val="center"/>
          </w:tcPr>
          <w:p w14:paraId="6A63C1C5" w14:textId="60818BAE" w:rsidR="002567C7" w:rsidRPr="001B70E3" w:rsidRDefault="000F3208" w:rsidP="000F320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Classic Diary</w:t>
            </w:r>
          </w:p>
        </w:tc>
        <w:tc>
          <w:tcPr>
            <w:tcW w:w="1984" w:type="dxa"/>
            <w:vAlign w:val="center"/>
          </w:tcPr>
          <w:p w14:paraId="100DA22C" w14:textId="4A464052"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Daily Planner</w:t>
            </w:r>
          </w:p>
        </w:tc>
        <w:tc>
          <w:tcPr>
            <w:tcW w:w="3686" w:type="dxa"/>
            <w:vAlign w:val="center"/>
          </w:tcPr>
          <w:p w14:paraId="76133245" w14:textId="53FA6B51" w:rsidR="002567C7" w:rsidRPr="00177D15"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$1</w:t>
            </w:r>
            <w:r w:rsidR="001F7074">
              <w:rPr>
                <w:b/>
                <w:bCs/>
              </w:rPr>
              <w:t>4</w:t>
            </w:r>
            <w:r w:rsidRPr="00F45A36">
              <w:rPr>
                <w:b/>
                <w:bCs/>
              </w:rPr>
              <w:t>.99 (Discounted from $</w:t>
            </w:r>
            <w:r w:rsidR="001F7074">
              <w:rPr>
                <w:b/>
                <w:bCs/>
              </w:rPr>
              <w:t>17</w:t>
            </w:r>
            <w:r w:rsidRPr="00F45A36">
              <w:rPr>
                <w:b/>
                <w:bCs/>
              </w:rPr>
              <w:t>.99)</w:t>
            </w:r>
          </w:p>
        </w:tc>
      </w:tr>
      <w:tr w:rsidR="002567C7" w14:paraId="7DECC28C"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1797CFE7" w14:textId="77777777" w:rsidR="002567C7" w:rsidRPr="001B70E3" w:rsidRDefault="002567C7" w:rsidP="002567C7">
            <w:pPr>
              <w:pStyle w:val="ListParagraph"/>
              <w:numPr>
                <w:ilvl w:val="0"/>
                <w:numId w:val="12"/>
              </w:numPr>
              <w:ind w:left="360"/>
              <w:jc w:val="right"/>
            </w:pPr>
          </w:p>
        </w:tc>
        <w:tc>
          <w:tcPr>
            <w:tcW w:w="2304" w:type="dxa"/>
            <w:vAlign w:val="center"/>
          </w:tcPr>
          <w:p w14:paraId="360F9973" w14:textId="124F455B" w:rsidR="002567C7" w:rsidRPr="001B70E3" w:rsidRDefault="000F3208" w:rsidP="000F320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Classic Diary</w:t>
            </w:r>
          </w:p>
        </w:tc>
        <w:tc>
          <w:tcPr>
            <w:tcW w:w="1984" w:type="dxa"/>
            <w:vAlign w:val="center"/>
          </w:tcPr>
          <w:p w14:paraId="0F7EA407" w14:textId="1B42FBC9"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Weekly Planner</w:t>
            </w:r>
          </w:p>
        </w:tc>
        <w:tc>
          <w:tcPr>
            <w:tcW w:w="3686" w:type="dxa"/>
            <w:vAlign w:val="center"/>
          </w:tcPr>
          <w:p w14:paraId="08674C74" w14:textId="635F9836" w:rsidR="002567C7" w:rsidRPr="00177D15"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$1</w:t>
            </w:r>
            <w:r w:rsidR="001F7074">
              <w:rPr>
                <w:b/>
                <w:bCs/>
              </w:rPr>
              <w:t>5</w:t>
            </w:r>
            <w:r w:rsidRPr="00F45A36">
              <w:rPr>
                <w:b/>
                <w:bCs/>
              </w:rPr>
              <w:t>.</w:t>
            </w:r>
            <w:r w:rsidR="001F7074">
              <w:rPr>
                <w:b/>
                <w:bCs/>
              </w:rPr>
              <w:t>4</w:t>
            </w:r>
            <w:r w:rsidRPr="00F45A36">
              <w:rPr>
                <w:b/>
                <w:bCs/>
              </w:rPr>
              <w:t>9 (Discounted from $1</w:t>
            </w:r>
            <w:r w:rsidR="001F7074">
              <w:rPr>
                <w:b/>
                <w:bCs/>
              </w:rPr>
              <w:t>8</w:t>
            </w:r>
            <w:r w:rsidRPr="00F45A36">
              <w:rPr>
                <w:b/>
                <w:bCs/>
              </w:rPr>
              <w:t>.99)</w:t>
            </w:r>
          </w:p>
        </w:tc>
      </w:tr>
      <w:tr w:rsidR="002567C7" w14:paraId="73DDE72C"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7EF06ED7" w14:textId="77777777" w:rsidR="002567C7" w:rsidRPr="001B70E3" w:rsidRDefault="002567C7" w:rsidP="002567C7">
            <w:pPr>
              <w:pStyle w:val="ListParagraph"/>
              <w:numPr>
                <w:ilvl w:val="0"/>
                <w:numId w:val="12"/>
              </w:numPr>
              <w:ind w:left="360"/>
              <w:jc w:val="right"/>
            </w:pPr>
          </w:p>
        </w:tc>
        <w:tc>
          <w:tcPr>
            <w:tcW w:w="2304" w:type="dxa"/>
            <w:vAlign w:val="center"/>
          </w:tcPr>
          <w:p w14:paraId="68D92337" w14:textId="06246EE2"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rPr>
              <w:t>Classic Diary</w:t>
            </w:r>
          </w:p>
        </w:tc>
        <w:tc>
          <w:tcPr>
            <w:tcW w:w="1984" w:type="dxa"/>
            <w:vAlign w:val="center"/>
          </w:tcPr>
          <w:p w14:paraId="6D28F195" w14:textId="7760D88B"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Monthly Planner</w:t>
            </w:r>
          </w:p>
        </w:tc>
        <w:tc>
          <w:tcPr>
            <w:tcW w:w="3686" w:type="dxa"/>
            <w:vAlign w:val="center"/>
          </w:tcPr>
          <w:p w14:paraId="56C8E3F4" w14:textId="7D70F494" w:rsidR="002567C7" w:rsidRPr="00177D15"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$1</w:t>
            </w:r>
            <w:r w:rsidR="001F7074">
              <w:rPr>
                <w:b/>
                <w:bCs/>
              </w:rPr>
              <w:t>4</w:t>
            </w:r>
            <w:r w:rsidRPr="00F45A36">
              <w:rPr>
                <w:b/>
                <w:bCs/>
              </w:rPr>
              <w:t>.</w:t>
            </w:r>
            <w:r w:rsidR="001F7074">
              <w:rPr>
                <w:b/>
                <w:bCs/>
              </w:rPr>
              <w:t>4</w:t>
            </w:r>
            <w:r w:rsidRPr="00F45A36">
              <w:rPr>
                <w:b/>
                <w:bCs/>
              </w:rPr>
              <w:t>9 (Discounted from $</w:t>
            </w:r>
            <w:r w:rsidR="001F7074">
              <w:rPr>
                <w:b/>
                <w:bCs/>
              </w:rPr>
              <w:t>16</w:t>
            </w:r>
            <w:r w:rsidRPr="00F45A36">
              <w:rPr>
                <w:b/>
                <w:bCs/>
              </w:rPr>
              <w:t>.99)</w:t>
            </w:r>
          </w:p>
        </w:tc>
      </w:tr>
      <w:tr w:rsidR="002567C7" w14:paraId="14F044EA"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22FA7387" w14:textId="77777777" w:rsidR="002567C7" w:rsidRPr="001B70E3" w:rsidRDefault="002567C7" w:rsidP="002567C7">
            <w:pPr>
              <w:pStyle w:val="ListParagraph"/>
              <w:numPr>
                <w:ilvl w:val="0"/>
                <w:numId w:val="12"/>
              </w:numPr>
              <w:ind w:left="360"/>
              <w:jc w:val="right"/>
            </w:pPr>
          </w:p>
        </w:tc>
        <w:tc>
          <w:tcPr>
            <w:tcW w:w="2304" w:type="dxa"/>
            <w:vAlign w:val="center"/>
          </w:tcPr>
          <w:p w14:paraId="7D2ED549" w14:textId="3EBE77C5"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rPr>
                <w:rFonts w:asciiTheme="minorHAnsi" w:hAnsiTheme="minorHAnsi"/>
              </w:rPr>
              <w:t>Classic Diary</w:t>
            </w:r>
          </w:p>
        </w:tc>
        <w:tc>
          <w:tcPr>
            <w:tcW w:w="1984" w:type="dxa"/>
            <w:vAlign w:val="center"/>
          </w:tcPr>
          <w:p w14:paraId="08B94A28" w14:textId="697CC3ED"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 xml:space="preserve">Executive </w:t>
            </w:r>
          </w:p>
        </w:tc>
        <w:tc>
          <w:tcPr>
            <w:tcW w:w="3686" w:type="dxa"/>
            <w:vAlign w:val="center"/>
          </w:tcPr>
          <w:p w14:paraId="475EA517" w14:textId="1CD9F016" w:rsidR="002567C7" w:rsidRPr="00177D15"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$19.99 (Discounted from $1</w:t>
            </w:r>
            <w:r w:rsidR="001F7074">
              <w:rPr>
                <w:b/>
                <w:bCs/>
              </w:rPr>
              <w:t>6</w:t>
            </w:r>
            <w:r w:rsidRPr="00F45A36">
              <w:rPr>
                <w:b/>
                <w:bCs/>
              </w:rPr>
              <w:t>.99)</w:t>
            </w:r>
          </w:p>
        </w:tc>
      </w:tr>
      <w:tr w:rsidR="002567C7" w14:paraId="17D63FA9"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60908B84" w14:textId="77777777" w:rsidR="002567C7" w:rsidRPr="001B70E3" w:rsidRDefault="002567C7" w:rsidP="002567C7">
            <w:pPr>
              <w:pStyle w:val="ListParagraph"/>
              <w:numPr>
                <w:ilvl w:val="0"/>
                <w:numId w:val="12"/>
              </w:numPr>
              <w:ind w:left="360"/>
              <w:jc w:val="right"/>
            </w:pPr>
          </w:p>
        </w:tc>
        <w:tc>
          <w:tcPr>
            <w:tcW w:w="2304" w:type="dxa"/>
            <w:vAlign w:val="center"/>
          </w:tcPr>
          <w:p w14:paraId="24451DDF" w14:textId="2C0585BA"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rPr>
              <w:t>Classic Diary</w:t>
            </w:r>
          </w:p>
        </w:tc>
        <w:tc>
          <w:tcPr>
            <w:tcW w:w="1984" w:type="dxa"/>
            <w:vAlign w:val="center"/>
          </w:tcPr>
          <w:p w14:paraId="0A97C277" w14:textId="46A47151"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Hardcover</w:t>
            </w:r>
          </w:p>
        </w:tc>
        <w:tc>
          <w:tcPr>
            <w:tcW w:w="3686" w:type="dxa"/>
            <w:vAlign w:val="center"/>
          </w:tcPr>
          <w:p w14:paraId="7B0C0985" w14:textId="071BBC3B" w:rsidR="002567C7" w:rsidRPr="00177D15"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$1</w:t>
            </w:r>
            <w:r w:rsidR="001F7074">
              <w:rPr>
                <w:b/>
                <w:bCs/>
              </w:rPr>
              <w:t>8</w:t>
            </w:r>
            <w:r w:rsidRPr="00F45A36">
              <w:rPr>
                <w:b/>
                <w:bCs/>
              </w:rPr>
              <w:t>.99 (Discounted from $1</w:t>
            </w:r>
            <w:r w:rsidR="001F7074">
              <w:rPr>
                <w:b/>
                <w:bCs/>
              </w:rPr>
              <w:t>5</w:t>
            </w:r>
            <w:r w:rsidRPr="00F45A36">
              <w:rPr>
                <w:b/>
                <w:bCs/>
              </w:rPr>
              <w:t>.99)</w:t>
            </w:r>
          </w:p>
        </w:tc>
      </w:tr>
      <w:tr w:rsidR="002567C7" w14:paraId="5D3C9859"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1154F21E" w14:textId="77777777" w:rsidR="002567C7" w:rsidRPr="001B70E3" w:rsidRDefault="002567C7" w:rsidP="002567C7">
            <w:pPr>
              <w:pStyle w:val="ListParagraph"/>
              <w:numPr>
                <w:ilvl w:val="0"/>
                <w:numId w:val="12"/>
              </w:numPr>
              <w:ind w:left="360"/>
              <w:jc w:val="right"/>
            </w:pPr>
          </w:p>
        </w:tc>
        <w:tc>
          <w:tcPr>
            <w:tcW w:w="2304" w:type="dxa"/>
            <w:vAlign w:val="center"/>
          </w:tcPr>
          <w:p w14:paraId="02D91376" w14:textId="6AE7FD25"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rPr>
                <w:rFonts w:asciiTheme="minorHAnsi" w:hAnsiTheme="minorHAnsi"/>
              </w:rPr>
              <w:t>Classic Diary</w:t>
            </w:r>
          </w:p>
        </w:tc>
        <w:tc>
          <w:tcPr>
            <w:tcW w:w="1984" w:type="dxa"/>
            <w:vAlign w:val="center"/>
          </w:tcPr>
          <w:p w14:paraId="5CCC4FEF" w14:textId="60222D93"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Pocket Edition</w:t>
            </w:r>
          </w:p>
        </w:tc>
        <w:tc>
          <w:tcPr>
            <w:tcW w:w="3686" w:type="dxa"/>
            <w:vAlign w:val="center"/>
          </w:tcPr>
          <w:p w14:paraId="25237B44" w14:textId="68999569" w:rsidR="002567C7" w:rsidRPr="00177D15"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$1</w:t>
            </w:r>
            <w:r w:rsidR="001F7074">
              <w:rPr>
                <w:b/>
                <w:bCs/>
              </w:rPr>
              <w:t>3</w:t>
            </w:r>
            <w:r w:rsidRPr="00F45A36">
              <w:rPr>
                <w:b/>
                <w:bCs/>
              </w:rPr>
              <w:t>.99 (Discounted from $1</w:t>
            </w:r>
            <w:r w:rsidR="001F7074">
              <w:rPr>
                <w:b/>
                <w:bCs/>
              </w:rPr>
              <w:t>5</w:t>
            </w:r>
            <w:r w:rsidRPr="00F45A36">
              <w:rPr>
                <w:b/>
                <w:bCs/>
              </w:rPr>
              <w:t>.</w:t>
            </w:r>
            <w:r w:rsidR="001F7074">
              <w:rPr>
                <w:b/>
                <w:bCs/>
              </w:rPr>
              <w:t>4</w:t>
            </w:r>
            <w:r w:rsidRPr="00F45A36">
              <w:rPr>
                <w:b/>
                <w:bCs/>
              </w:rPr>
              <w:t>9)</w:t>
            </w:r>
          </w:p>
        </w:tc>
      </w:tr>
      <w:tr w:rsidR="002567C7" w14:paraId="31599C73" w14:textId="77777777" w:rsidTr="002567C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7" w:type="dxa"/>
            <w:gridSpan w:val="4"/>
          </w:tcPr>
          <w:p w14:paraId="78AD7475" w14:textId="77777777" w:rsidR="002567C7" w:rsidRPr="001B70E3" w:rsidRDefault="002567C7" w:rsidP="002567C7"/>
        </w:tc>
      </w:tr>
      <w:tr w:rsidR="002567C7" w14:paraId="6ECEBC9C"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55D3A9A3" w14:textId="77777777" w:rsidR="002567C7" w:rsidRPr="001B70E3" w:rsidRDefault="002567C7" w:rsidP="002567C7">
            <w:pPr>
              <w:pStyle w:val="ListParagraph"/>
              <w:numPr>
                <w:ilvl w:val="0"/>
                <w:numId w:val="12"/>
              </w:numPr>
              <w:ind w:left="360"/>
              <w:jc w:val="right"/>
            </w:pPr>
          </w:p>
        </w:tc>
        <w:tc>
          <w:tcPr>
            <w:tcW w:w="2304" w:type="dxa"/>
            <w:vAlign w:val="center"/>
          </w:tcPr>
          <w:p w14:paraId="341FC575" w14:textId="6FC39268"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t>Leather Diary</w:t>
            </w:r>
          </w:p>
        </w:tc>
        <w:tc>
          <w:tcPr>
            <w:tcW w:w="1984" w:type="dxa"/>
            <w:vAlign w:val="center"/>
          </w:tcPr>
          <w:p w14:paraId="41E6DAEB" w14:textId="10546117"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Executive</w:t>
            </w:r>
          </w:p>
        </w:tc>
        <w:tc>
          <w:tcPr>
            <w:tcW w:w="3686" w:type="dxa"/>
            <w:vAlign w:val="center"/>
          </w:tcPr>
          <w:p w14:paraId="506932CD" w14:textId="5359971E" w:rsidR="002567C7" w:rsidRPr="00177D15"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w:t>
            </w:r>
            <w:r w:rsidR="001F7074">
              <w:rPr>
                <w:b/>
                <w:bCs/>
              </w:rPr>
              <w:t>24</w:t>
            </w:r>
            <w:r w:rsidRPr="00F45A36">
              <w:rPr>
                <w:b/>
                <w:bCs/>
              </w:rPr>
              <w:t>.99 (Discounted from $2</w:t>
            </w:r>
            <w:r w:rsidR="001F7074">
              <w:rPr>
                <w:b/>
                <w:bCs/>
              </w:rPr>
              <w:t>9</w:t>
            </w:r>
            <w:r w:rsidRPr="00F45A36">
              <w:rPr>
                <w:b/>
                <w:bCs/>
              </w:rPr>
              <w:t>.99)</w:t>
            </w:r>
          </w:p>
        </w:tc>
      </w:tr>
      <w:tr w:rsidR="002567C7" w14:paraId="3B9CB719"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0C269A38" w14:textId="77777777" w:rsidR="002567C7" w:rsidRPr="001B70E3" w:rsidRDefault="002567C7" w:rsidP="002567C7">
            <w:pPr>
              <w:pStyle w:val="ListParagraph"/>
              <w:numPr>
                <w:ilvl w:val="0"/>
                <w:numId w:val="12"/>
              </w:numPr>
              <w:ind w:left="360"/>
              <w:jc w:val="right"/>
            </w:pPr>
          </w:p>
        </w:tc>
        <w:tc>
          <w:tcPr>
            <w:tcW w:w="2304" w:type="dxa"/>
            <w:vAlign w:val="center"/>
          </w:tcPr>
          <w:p w14:paraId="3FF71F66" w14:textId="1931AD84"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t>Leather Diary</w:t>
            </w:r>
          </w:p>
        </w:tc>
        <w:tc>
          <w:tcPr>
            <w:tcW w:w="1984" w:type="dxa"/>
            <w:vAlign w:val="center"/>
          </w:tcPr>
          <w:p w14:paraId="067C69B8" w14:textId="0A0872D7"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Premium</w:t>
            </w:r>
          </w:p>
        </w:tc>
        <w:tc>
          <w:tcPr>
            <w:tcW w:w="3686" w:type="dxa"/>
            <w:vAlign w:val="center"/>
          </w:tcPr>
          <w:p w14:paraId="6DF06D44" w14:textId="2AD75B84" w:rsidR="002567C7" w:rsidRPr="00177D15"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w:t>
            </w:r>
            <w:r w:rsidR="001F7074">
              <w:rPr>
                <w:b/>
                <w:bCs/>
              </w:rPr>
              <w:t>26</w:t>
            </w:r>
            <w:r w:rsidRPr="00F45A36">
              <w:rPr>
                <w:b/>
                <w:bCs/>
              </w:rPr>
              <w:t>.99 (Discounted from $2</w:t>
            </w:r>
            <w:r w:rsidR="001F7074">
              <w:rPr>
                <w:b/>
                <w:bCs/>
              </w:rPr>
              <w:t>9</w:t>
            </w:r>
            <w:r w:rsidRPr="00F45A36">
              <w:rPr>
                <w:b/>
                <w:bCs/>
              </w:rPr>
              <w:t>.99)</w:t>
            </w:r>
          </w:p>
        </w:tc>
      </w:tr>
      <w:tr w:rsidR="002567C7" w14:paraId="59388724"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6291B6B" w14:textId="77777777" w:rsidR="002567C7" w:rsidRPr="001B70E3" w:rsidRDefault="002567C7" w:rsidP="002567C7">
            <w:pPr>
              <w:pStyle w:val="ListParagraph"/>
              <w:numPr>
                <w:ilvl w:val="0"/>
                <w:numId w:val="12"/>
              </w:numPr>
              <w:ind w:left="360"/>
              <w:jc w:val="right"/>
            </w:pPr>
          </w:p>
        </w:tc>
        <w:tc>
          <w:tcPr>
            <w:tcW w:w="2304" w:type="dxa"/>
            <w:vAlign w:val="center"/>
          </w:tcPr>
          <w:p w14:paraId="720D8979" w14:textId="21DA5136"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t>Leather Diary</w:t>
            </w:r>
          </w:p>
        </w:tc>
        <w:tc>
          <w:tcPr>
            <w:tcW w:w="1984" w:type="dxa"/>
            <w:vAlign w:val="center"/>
          </w:tcPr>
          <w:p w14:paraId="0C5FCA3E" w14:textId="577B4834"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Planner</w:t>
            </w:r>
          </w:p>
        </w:tc>
        <w:tc>
          <w:tcPr>
            <w:tcW w:w="3686" w:type="dxa"/>
            <w:vAlign w:val="center"/>
          </w:tcPr>
          <w:p w14:paraId="51DE538F" w14:textId="50674824" w:rsidR="002567C7" w:rsidRPr="00177D15"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w:t>
            </w:r>
            <w:r w:rsidR="001F7074">
              <w:rPr>
                <w:b/>
                <w:bCs/>
              </w:rPr>
              <w:t>28</w:t>
            </w:r>
            <w:r w:rsidRPr="00F45A36">
              <w:rPr>
                <w:b/>
                <w:bCs/>
              </w:rPr>
              <w:t>.99 (Discounted from $2</w:t>
            </w:r>
            <w:r w:rsidR="001F7074">
              <w:rPr>
                <w:b/>
                <w:bCs/>
              </w:rPr>
              <w:t>5</w:t>
            </w:r>
            <w:r w:rsidRPr="00F45A36">
              <w:rPr>
                <w:b/>
                <w:bCs/>
              </w:rPr>
              <w:t>.</w:t>
            </w:r>
            <w:r w:rsidR="001F7074">
              <w:rPr>
                <w:b/>
                <w:bCs/>
              </w:rPr>
              <w:t>4</w:t>
            </w:r>
            <w:r w:rsidRPr="00F45A36">
              <w:rPr>
                <w:b/>
                <w:bCs/>
              </w:rPr>
              <w:t>9)</w:t>
            </w:r>
          </w:p>
        </w:tc>
      </w:tr>
      <w:tr w:rsidR="002567C7" w14:paraId="6915CE9A"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68A54306" w14:textId="77777777" w:rsidR="002567C7" w:rsidRPr="001B70E3" w:rsidRDefault="002567C7" w:rsidP="002567C7">
            <w:pPr>
              <w:pStyle w:val="ListParagraph"/>
              <w:numPr>
                <w:ilvl w:val="0"/>
                <w:numId w:val="12"/>
              </w:numPr>
              <w:ind w:left="360"/>
              <w:jc w:val="right"/>
            </w:pPr>
          </w:p>
        </w:tc>
        <w:tc>
          <w:tcPr>
            <w:tcW w:w="2304" w:type="dxa"/>
            <w:vAlign w:val="center"/>
          </w:tcPr>
          <w:p w14:paraId="270919F1" w14:textId="4F6A3731"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t>Leather Diary</w:t>
            </w:r>
          </w:p>
        </w:tc>
        <w:tc>
          <w:tcPr>
            <w:tcW w:w="1984" w:type="dxa"/>
            <w:vAlign w:val="center"/>
          </w:tcPr>
          <w:p w14:paraId="23350772" w14:textId="08E2AE5C"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Classic Executive</w:t>
            </w:r>
          </w:p>
        </w:tc>
        <w:tc>
          <w:tcPr>
            <w:tcW w:w="3686" w:type="dxa"/>
            <w:vAlign w:val="center"/>
          </w:tcPr>
          <w:p w14:paraId="446B7289" w14:textId="0A0C33FF" w:rsidR="002567C7" w:rsidRPr="00177D15"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w:t>
            </w:r>
            <w:r w:rsidR="001F7074">
              <w:rPr>
                <w:b/>
                <w:bCs/>
              </w:rPr>
              <w:t>27</w:t>
            </w:r>
            <w:r w:rsidRPr="00F45A36">
              <w:rPr>
                <w:b/>
                <w:bCs/>
              </w:rPr>
              <w:t>.99 (Discounted from $</w:t>
            </w:r>
            <w:r w:rsidR="001F7074">
              <w:rPr>
                <w:b/>
                <w:bCs/>
              </w:rPr>
              <w:t>30</w:t>
            </w:r>
            <w:r w:rsidRPr="00F45A36">
              <w:rPr>
                <w:b/>
                <w:bCs/>
              </w:rPr>
              <w:t>.99)</w:t>
            </w:r>
          </w:p>
        </w:tc>
      </w:tr>
      <w:tr w:rsidR="002567C7" w14:paraId="781278AE"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4A3EC2D" w14:textId="77777777" w:rsidR="002567C7" w:rsidRPr="001B70E3" w:rsidRDefault="002567C7" w:rsidP="002567C7">
            <w:pPr>
              <w:pStyle w:val="ListParagraph"/>
              <w:numPr>
                <w:ilvl w:val="0"/>
                <w:numId w:val="12"/>
              </w:numPr>
              <w:ind w:left="360"/>
              <w:jc w:val="right"/>
            </w:pPr>
          </w:p>
        </w:tc>
        <w:tc>
          <w:tcPr>
            <w:tcW w:w="2304" w:type="dxa"/>
            <w:vAlign w:val="center"/>
          </w:tcPr>
          <w:p w14:paraId="1FA821FD" w14:textId="38D443F1"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t>Leather Diary</w:t>
            </w:r>
          </w:p>
        </w:tc>
        <w:tc>
          <w:tcPr>
            <w:tcW w:w="1984" w:type="dxa"/>
            <w:vAlign w:val="center"/>
          </w:tcPr>
          <w:p w14:paraId="102C9DC3" w14:textId="6A3297F3"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Traveler</w:t>
            </w:r>
          </w:p>
        </w:tc>
        <w:tc>
          <w:tcPr>
            <w:tcW w:w="3686" w:type="dxa"/>
            <w:vAlign w:val="center"/>
          </w:tcPr>
          <w:p w14:paraId="1AACF3D2" w14:textId="7C1467E3"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w:t>
            </w:r>
            <w:r w:rsidR="001F7074">
              <w:rPr>
                <w:b/>
                <w:bCs/>
              </w:rPr>
              <w:t>23</w:t>
            </w:r>
            <w:r w:rsidRPr="00F45A36">
              <w:rPr>
                <w:b/>
                <w:bCs/>
              </w:rPr>
              <w:t>.99 (Discounted from $2</w:t>
            </w:r>
            <w:r w:rsidR="001F7074">
              <w:rPr>
                <w:b/>
                <w:bCs/>
              </w:rPr>
              <w:t>7</w:t>
            </w:r>
            <w:r w:rsidRPr="00F45A36">
              <w:rPr>
                <w:b/>
                <w:bCs/>
              </w:rPr>
              <w:t>.99)</w:t>
            </w:r>
          </w:p>
        </w:tc>
      </w:tr>
      <w:tr w:rsidR="002567C7" w14:paraId="2111842A"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77ACB0A8" w14:textId="77777777" w:rsidR="002567C7" w:rsidRPr="001B70E3" w:rsidRDefault="002567C7" w:rsidP="002567C7">
            <w:pPr>
              <w:pStyle w:val="ListParagraph"/>
              <w:numPr>
                <w:ilvl w:val="0"/>
                <w:numId w:val="12"/>
              </w:numPr>
              <w:ind w:left="360"/>
              <w:jc w:val="right"/>
            </w:pPr>
          </w:p>
        </w:tc>
        <w:tc>
          <w:tcPr>
            <w:tcW w:w="2304" w:type="dxa"/>
            <w:vAlign w:val="center"/>
          </w:tcPr>
          <w:p w14:paraId="37020A34" w14:textId="423F5908"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t>Leather Diary</w:t>
            </w:r>
          </w:p>
        </w:tc>
        <w:tc>
          <w:tcPr>
            <w:tcW w:w="1984" w:type="dxa"/>
            <w:vAlign w:val="center"/>
          </w:tcPr>
          <w:p w14:paraId="644E3964" w14:textId="40967D2A"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Signature</w:t>
            </w:r>
          </w:p>
        </w:tc>
        <w:tc>
          <w:tcPr>
            <w:tcW w:w="3686" w:type="dxa"/>
            <w:vAlign w:val="center"/>
          </w:tcPr>
          <w:p w14:paraId="27FC9CA1" w14:textId="2225316F"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w:t>
            </w:r>
            <w:r w:rsidR="001F7074">
              <w:rPr>
                <w:b/>
                <w:bCs/>
              </w:rPr>
              <w:t>28</w:t>
            </w:r>
            <w:r w:rsidRPr="00F45A36">
              <w:rPr>
                <w:b/>
                <w:bCs/>
              </w:rPr>
              <w:t>.</w:t>
            </w:r>
            <w:r w:rsidR="001F7074">
              <w:rPr>
                <w:b/>
                <w:bCs/>
              </w:rPr>
              <w:t>4</w:t>
            </w:r>
            <w:r w:rsidRPr="00F45A36">
              <w:rPr>
                <w:b/>
                <w:bCs/>
              </w:rPr>
              <w:t>9 (Discounted from $</w:t>
            </w:r>
            <w:r w:rsidR="001F7074">
              <w:rPr>
                <w:b/>
                <w:bCs/>
              </w:rPr>
              <w:t>3</w:t>
            </w:r>
            <w:r w:rsidRPr="00F45A36">
              <w:rPr>
                <w:b/>
                <w:bCs/>
              </w:rPr>
              <w:t>2.</w:t>
            </w:r>
            <w:r w:rsidR="001F7074">
              <w:rPr>
                <w:b/>
                <w:bCs/>
              </w:rPr>
              <w:t>4</w:t>
            </w:r>
            <w:r w:rsidRPr="00F45A36">
              <w:rPr>
                <w:b/>
                <w:bCs/>
              </w:rPr>
              <w:t>9)</w:t>
            </w:r>
          </w:p>
        </w:tc>
      </w:tr>
      <w:tr w:rsidR="002567C7" w14:paraId="23BB8AB0" w14:textId="77777777" w:rsidTr="002567C7">
        <w:trPr>
          <w:trHeight w:val="454"/>
        </w:trPr>
        <w:tc>
          <w:tcPr>
            <w:cnfStyle w:val="001000000000" w:firstRow="0" w:lastRow="0" w:firstColumn="1" w:lastColumn="0" w:oddVBand="0" w:evenVBand="0" w:oddHBand="0" w:evenHBand="0" w:firstRowFirstColumn="0" w:firstRowLastColumn="0" w:lastRowFirstColumn="0" w:lastRowLastColumn="0"/>
            <w:tcW w:w="8647" w:type="dxa"/>
            <w:gridSpan w:val="4"/>
          </w:tcPr>
          <w:p w14:paraId="3807F129" w14:textId="77777777" w:rsidR="002567C7" w:rsidRPr="001B70E3" w:rsidRDefault="002567C7" w:rsidP="002567C7"/>
        </w:tc>
      </w:tr>
      <w:tr w:rsidR="002567C7" w14:paraId="5B112340"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6CC43EC7" w14:textId="77777777" w:rsidR="002567C7" w:rsidRPr="001B70E3" w:rsidRDefault="002567C7" w:rsidP="002567C7">
            <w:pPr>
              <w:pStyle w:val="ListParagraph"/>
              <w:numPr>
                <w:ilvl w:val="0"/>
                <w:numId w:val="12"/>
              </w:numPr>
              <w:ind w:left="360"/>
              <w:jc w:val="right"/>
            </w:pPr>
          </w:p>
        </w:tc>
        <w:tc>
          <w:tcPr>
            <w:tcW w:w="2304" w:type="dxa"/>
            <w:vAlign w:val="center"/>
          </w:tcPr>
          <w:p w14:paraId="3FA94504" w14:textId="0DCF3BD2"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t>Pocket Diary</w:t>
            </w:r>
          </w:p>
        </w:tc>
        <w:tc>
          <w:tcPr>
            <w:tcW w:w="1984" w:type="dxa"/>
            <w:vAlign w:val="center"/>
          </w:tcPr>
          <w:p w14:paraId="5BC97382" w14:textId="754F1393"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Compact</w:t>
            </w:r>
          </w:p>
        </w:tc>
        <w:tc>
          <w:tcPr>
            <w:tcW w:w="3686" w:type="dxa"/>
            <w:vAlign w:val="center"/>
          </w:tcPr>
          <w:p w14:paraId="5A611FE3" w14:textId="129C9350"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w:t>
            </w:r>
            <w:r w:rsidR="001F7074">
              <w:rPr>
                <w:b/>
                <w:bCs/>
              </w:rPr>
              <w:t>0</w:t>
            </w:r>
            <w:r w:rsidRPr="00F45A36">
              <w:rPr>
                <w:b/>
                <w:bCs/>
              </w:rPr>
              <w:t>9.99 (Discounted from $</w:t>
            </w:r>
            <w:r w:rsidR="001F7074">
              <w:rPr>
                <w:b/>
                <w:bCs/>
              </w:rPr>
              <w:t>1</w:t>
            </w:r>
            <w:r w:rsidRPr="00F45A36">
              <w:rPr>
                <w:b/>
                <w:bCs/>
              </w:rPr>
              <w:t>1.99)</w:t>
            </w:r>
          </w:p>
        </w:tc>
      </w:tr>
      <w:tr w:rsidR="002567C7" w14:paraId="0C13DDDD"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3B823BA5" w14:textId="77777777" w:rsidR="002567C7" w:rsidRPr="001B70E3" w:rsidRDefault="002567C7" w:rsidP="002567C7">
            <w:pPr>
              <w:pStyle w:val="ListParagraph"/>
              <w:numPr>
                <w:ilvl w:val="0"/>
                <w:numId w:val="12"/>
              </w:numPr>
              <w:ind w:left="360"/>
              <w:jc w:val="right"/>
            </w:pPr>
          </w:p>
        </w:tc>
        <w:tc>
          <w:tcPr>
            <w:tcW w:w="2304" w:type="dxa"/>
            <w:vAlign w:val="center"/>
          </w:tcPr>
          <w:p w14:paraId="0E370A47" w14:textId="37686059"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t>Pocket Diary</w:t>
            </w:r>
          </w:p>
        </w:tc>
        <w:tc>
          <w:tcPr>
            <w:tcW w:w="1984" w:type="dxa"/>
            <w:vAlign w:val="center"/>
          </w:tcPr>
          <w:p w14:paraId="7091F765" w14:textId="5B093F31"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Weekly</w:t>
            </w:r>
          </w:p>
        </w:tc>
        <w:tc>
          <w:tcPr>
            <w:tcW w:w="3686" w:type="dxa"/>
            <w:vAlign w:val="center"/>
          </w:tcPr>
          <w:p w14:paraId="2ACCC0F9" w14:textId="1875B7F0"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$1</w:t>
            </w:r>
            <w:r w:rsidR="001F7074">
              <w:rPr>
                <w:b/>
                <w:bCs/>
              </w:rPr>
              <w:t>0</w:t>
            </w:r>
            <w:r w:rsidRPr="00F45A36">
              <w:rPr>
                <w:b/>
                <w:bCs/>
              </w:rPr>
              <w:t>.</w:t>
            </w:r>
            <w:r w:rsidR="001F7074">
              <w:rPr>
                <w:b/>
                <w:bCs/>
              </w:rPr>
              <w:t>4</w:t>
            </w:r>
            <w:r w:rsidRPr="00F45A36">
              <w:rPr>
                <w:b/>
                <w:bCs/>
              </w:rPr>
              <w:t>9 (Discounted from $</w:t>
            </w:r>
            <w:r w:rsidR="001F7074">
              <w:rPr>
                <w:b/>
                <w:bCs/>
              </w:rPr>
              <w:t>1</w:t>
            </w:r>
            <w:r w:rsidRPr="00F45A36">
              <w:rPr>
                <w:b/>
                <w:bCs/>
              </w:rPr>
              <w:t>2.</w:t>
            </w:r>
            <w:r w:rsidR="001F7074">
              <w:rPr>
                <w:b/>
                <w:bCs/>
              </w:rPr>
              <w:t>4</w:t>
            </w:r>
            <w:r w:rsidRPr="00F45A36">
              <w:rPr>
                <w:b/>
                <w:bCs/>
              </w:rPr>
              <w:t>9)</w:t>
            </w:r>
          </w:p>
        </w:tc>
      </w:tr>
      <w:tr w:rsidR="002567C7" w14:paraId="337AB4C9"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71330CBF" w14:textId="77777777" w:rsidR="002567C7" w:rsidRPr="001B70E3" w:rsidRDefault="002567C7" w:rsidP="002567C7">
            <w:pPr>
              <w:pStyle w:val="ListParagraph"/>
              <w:numPr>
                <w:ilvl w:val="0"/>
                <w:numId w:val="12"/>
              </w:numPr>
              <w:ind w:left="360"/>
              <w:jc w:val="right"/>
            </w:pPr>
          </w:p>
        </w:tc>
        <w:tc>
          <w:tcPr>
            <w:tcW w:w="2304" w:type="dxa"/>
            <w:vAlign w:val="center"/>
          </w:tcPr>
          <w:p w14:paraId="4E7CF4B2" w14:textId="3A4500BD"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t>Pocket Diary</w:t>
            </w:r>
          </w:p>
        </w:tc>
        <w:tc>
          <w:tcPr>
            <w:tcW w:w="1984" w:type="dxa"/>
            <w:vAlign w:val="center"/>
          </w:tcPr>
          <w:p w14:paraId="2AC42D80" w14:textId="1AA695F1"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Daily Notes</w:t>
            </w:r>
          </w:p>
        </w:tc>
        <w:tc>
          <w:tcPr>
            <w:tcW w:w="3686" w:type="dxa"/>
            <w:vAlign w:val="center"/>
          </w:tcPr>
          <w:p w14:paraId="4312635D" w14:textId="58486296"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w:t>
            </w:r>
            <w:r w:rsidR="001F7074">
              <w:rPr>
                <w:b/>
                <w:bCs/>
              </w:rPr>
              <w:t>0</w:t>
            </w:r>
            <w:r w:rsidRPr="00F45A36">
              <w:rPr>
                <w:b/>
                <w:bCs/>
              </w:rPr>
              <w:t>9.</w:t>
            </w:r>
            <w:r w:rsidR="001F7074">
              <w:rPr>
                <w:b/>
                <w:bCs/>
              </w:rPr>
              <w:t>4</w:t>
            </w:r>
            <w:r w:rsidRPr="00F45A36">
              <w:rPr>
                <w:b/>
                <w:bCs/>
              </w:rPr>
              <w:t>9 (Discounted from $1</w:t>
            </w:r>
            <w:r w:rsidR="001F7074">
              <w:rPr>
                <w:b/>
                <w:bCs/>
              </w:rPr>
              <w:t>0</w:t>
            </w:r>
            <w:r w:rsidRPr="00F45A36">
              <w:rPr>
                <w:b/>
                <w:bCs/>
              </w:rPr>
              <w:t>.99)</w:t>
            </w:r>
          </w:p>
        </w:tc>
      </w:tr>
      <w:tr w:rsidR="002567C7" w14:paraId="09187DFE"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0576603C" w14:textId="77777777" w:rsidR="002567C7" w:rsidRPr="001B70E3" w:rsidRDefault="002567C7" w:rsidP="002567C7">
            <w:pPr>
              <w:pStyle w:val="ListParagraph"/>
              <w:numPr>
                <w:ilvl w:val="0"/>
                <w:numId w:val="12"/>
              </w:numPr>
              <w:ind w:left="360"/>
              <w:jc w:val="right"/>
            </w:pPr>
          </w:p>
        </w:tc>
        <w:tc>
          <w:tcPr>
            <w:tcW w:w="2304" w:type="dxa"/>
            <w:vAlign w:val="center"/>
          </w:tcPr>
          <w:p w14:paraId="29568FC7" w14:textId="043A144D"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t>Pocket Diary</w:t>
            </w:r>
          </w:p>
        </w:tc>
        <w:tc>
          <w:tcPr>
            <w:tcW w:w="1984" w:type="dxa"/>
            <w:vAlign w:val="center"/>
          </w:tcPr>
          <w:p w14:paraId="78D67EAF" w14:textId="24D7B8E4"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Leatherette</w:t>
            </w:r>
          </w:p>
        </w:tc>
        <w:tc>
          <w:tcPr>
            <w:tcW w:w="3686" w:type="dxa"/>
            <w:vAlign w:val="center"/>
          </w:tcPr>
          <w:p w14:paraId="57C70505" w14:textId="7EA0EEEE"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$1</w:t>
            </w:r>
            <w:r w:rsidR="001F7074">
              <w:rPr>
                <w:b/>
                <w:bCs/>
              </w:rPr>
              <w:t>1</w:t>
            </w:r>
            <w:r w:rsidRPr="00F45A36">
              <w:rPr>
                <w:b/>
                <w:bCs/>
              </w:rPr>
              <w:t>.</w:t>
            </w:r>
            <w:r w:rsidR="001F7074">
              <w:rPr>
                <w:b/>
                <w:bCs/>
              </w:rPr>
              <w:t>4</w:t>
            </w:r>
            <w:r w:rsidRPr="00F45A36">
              <w:rPr>
                <w:b/>
                <w:bCs/>
              </w:rPr>
              <w:t>9 (Discounted from $1</w:t>
            </w:r>
            <w:r w:rsidR="001F7074">
              <w:rPr>
                <w:b/>
                <w:bCs/>
              </w:rPr>
              <w:t>2</w:t>
            </w:r>
            <w:r w:rsidRPr="00F45A36">
              <w:rPr>
                <w:b/>
                <w:bCs/>
              </w:rPr>
              <w:t>.</w:t>
            </w:r>
            <w:r w:rsidR="001F7074">
              <w:rPr>
                <w:b/>
                <w:bCs/>
              </w:rPr>
              <w:t>4</w:t>
            </w:r>
            <w:r w:rsidRPr="00F45A36">
              <w:rPr>
                <w:b/>
                <w:bCs/>
              </w:rPr>
              <w:t>9)</w:t>
            </w:r>
          </w:p>
        </w:tc>
      </w:tr>
      <w:tr w:rsidR="002567C7" w14:paraId="548F4023" w14:textId="77777777" w:rsidTr="000F320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73" w:type="dxa"/>
          </w:tcPr>
          <w:p w14:paraId="0BA61F57" w14:textId="77777777" w:rsidR="002567C7" w:rsidRPr="001B70E3" w:rsidRDefault="002567C7" w:rsidP="002567C7">
            <w:pPr>
              <w:pStyle w:val="ListParagraph"/>
              <w:numPr>
                <w:ilvl w:val="0"/>
                <w:numId w:val="12"/>
              </w:numPr>
              <w:ind w:left="360"/>
              <w:jc w:val="right"/>
            </w:pPr>
          </w:p>
        </w:tc>
        <w:tc>
          <w:tcPr>
            <w:tcW w:w="2304" w:type="dxa"/>
            <w:vAlign w:val="center"/>
          </w:tcPr>
          <w:p w14:paraId="7F0D0A91" w14:textId="432985F2" w:rsidR="002567C7" w:rsidRPr="001C141B" w:rsidRDefault="000F3208" w:rsidP="000F3208">
            <w:pPr>
              <w:jc w:val="center"/>
              <w:cnfStyle w:val="000000100000" w:firstRow="0" w:lastRow="0" w:firstColumn="0" w:lastColumn="0" w:oddVBand="0" w:evenVBand="0" w:oddHBand="1" w:evenHBand="0" w:firstRowFirstColumn="0" w:firstRowLastColumn="0" w:lastRowFirstColumn="0" w:lastRowLastColumn="0"/>
            </w:pPr>
            <w:r>
              <w:t>Pocket Diary</w:t>
            </w:r>
          </w:p>
        </w:tc>
        <w:tc>
          <w:tcPr>
            <w:tcW w:w="1984" w:type="dxa"/>
            <w:vAlign w:val="center"/>
          </w:tcPr>
          <w:p w14:paraId="325B6532" w14:textId="00888AC2"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t>Planner Mini</w:t>
            </w:r>
          </w:p>
        </w:tc>
        <w:tc>
          <w:tcPr>
            <w:tcW w:w="3686" w:type="dxa"/>
            <w:vAlign w:val="center"/>
          </w:tcPr>
          <w:p w14:paraId="77460734" w14:textId="2D1E9014" w:rsidR="002567C7" w:rsidRDefault="000F3208" w:rsidP="000F3208">
            <w:pPr>
              <w:jc w:val="center"/>
              <w:cnfStyle w:val="000000100000" w:firstRow="0" w:lastRow="0" w:firstColumn="0" w:lastColumn="0" w:oddVBand="0" w:evenVBand="0" w:oddHBand="1" w:evenHBand="0" w:firstRowFirstColumn="0" w:firstRowLastColumn="0" w:lastRowFirstColumn="0" w:lastRowLastColumn="0"/>
            </w:pPr>
            <w:r w:rsidRPr="00F45A36">
              <w:rPr>
                <w:b/>
                <w:bCs/>
              </w:rPr>
              <w:t>$1</w:t>
            </w:r>
            <w:r w:rsidR="001F7074">
              <w:rPr>
                <w:b/>
                <w:bCs/>
              </w:rPr>
              <w:t>0</w:t>
            </w:r>
            <w:r w:rsidRPr="00F45A36">
              <w:rPr>
                <w:b/>
                <w:bCs/>
              </w:rPr>
              <w:t>.99 (Discounted from $1</w:t>
            </w:r>
            <w:r w:rsidR="001F7074">
              <w:rPr>
                <w:b/>
                <w:bCs/>
              </w:rPr>
              <w:t>2</w:t>
            </w:r>
            <w:r w:rsidRPr="00F45A36">
              <w:rPr>
                <w:b/>
                <w:bCs/>
              </w:rPr>
              <w:t>.</w:t>
            </w:r>
            <w:r w:rsidR="001F7074">
              <w:rPr>
                <w:b/>
                <w:bCs/>
              </w:rPr>
              <w:t>4</w:t>
            </w:r>
            <w:r w:rsidRPr="00F45A36">
              <w:rPr>
                <w:b/>
                <w:bCs/>
              </w:rPr>
              <w:t>9)</w:t>
            </w:r>
          </w:p>
        </w:tc>
      </w:tr>
      <w:tr w:rsidR="002567C7" w14:paraId="35CF6460" w14:textId="77777777" w:rsidTr="000F3208">
        <w:trPr>
          <w:trHeight w:val="454"/>
        </w:trPr>
        <w:tc>
          <w:tcPr>
            <w:cnfStyle w:val="001000000000" w:firstRow="0" w:lastRow="0" w:firstColumn="1" w:lastColumn="0" w:oddVBand="0" w:evenVBand="0" w:oddHBand="0" w:evenHBand="0" w:firstRowFirstColumn="0" w:firstRowLastColumn="0" w:lastRowFirstColumn="0" w:lastRowLastColumn="0"/>
            <w:tcW w:w="673" w:type="dxa"/>
          </w:tcPr>
          <w:p w14:paraId="169C6E70" w14:textId="77777777" w:rsidR="002567C7" w:rsidRPr="001B70E3" w:rsidRDefault="002567C7" w:rsidP="002567C7">
            <w:pPr>
              <w:pStyle w:val="ListParagraph"/>
              <w:numPr>
                <w:ilvl w:val="0"/>
                <w:numId w:val="12"/>
              </w:numPr>
              <w:ind w:left="360"/>
              <w:jc w:val="right"/>
            </w:pPr>
          </w:p>
        </w:tc>
        <w:tc>
          <w:tcPr>
            <w:tcW w:w="2304" w:type="dxa"/>
            <w:vAlign w:val="center"/>
          </w:tcPr>
          <w:p w14:paraId="0A456B80" w14:textId="2B0462B1" w:rsidR="002567C7" w:rsidRPr="001C141B" w:rsidRDefault="000F3208" w:rsidP="000F3208">
            <w:pPr>
              <w:jc w:val="center"/>
              <w:cnfStyle w:val="000000000000" w:firstRow="0" w:lastRow="0" w:firstColumn="0" w:lastColumn="0" w:oddVBand="0" w:evenVBand="0" w:oddHBand="0" w:evenHBand="0" w:firstRowFirstColumn="0" w:firstRowLastColumn="0" w:lastRowFirstColumn="0" w:lastRowLastColumn="0"/>
            </w:pPr>
            <w:r>
              <w:t>Pocket Diary</w:t>
            </w:r>
          </w:p>
        </w:tc>
        <w:tc>
          <w:tcPr>
            <w:tcW w:w="1984" w:type="dxa"/>
            <w:vAlign w:val="center"/>
          </w:tcPr>
          <w:p w14:paraId="2439B271" w14:textId="17AD8D83"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t>Pocket Planner</w:t>
            </w:r>
          </w:p>
        </w:tc>
        <w:tc>
          <w:tcPr>
            <w:tcW w:w="3686" w:type="dxa"/>
            <w:vAlign w:val="center"/>
          </w:tcPr>
          <w:p w14:paraId="547F6195" w14:textId="2B5E7187" w:rsidR="002567C7" w:rsidRDefault="000F3208" w:rsidP="000F3208">
            <w:pPr>
              <w:jc w:val="center"/>
              <w:cnfStyle w:val="000000000000" w:firstRow="0" w:lastRow="0" w:firstColumn="0" w:lastColumn="0" w:oddVBand="0" w:evenVBand="0" w:oddHBand="0" w:evenHBand="0" w:firstRowFirstColumn="0" w:firstRowLastColumn="0" w:lastRowFirstColumn="0" w:lastRowLastColumn="0"/>
            </w:pPr>
            <w:r w:rsidRPr="00F45A36">
              <w:rPr>
                <w:b/>
                <w:bCs/>
              </w:rPr>
              <w:t>$</w:t>
            </w:r>
            <w:r w:rsidR="001F7074">
              <w:rPr>
                <w:b/>
                <w:bCs/>
              </w:rPr>
              <w:t>0</w:t>
            </w:r>
            <w:r w:rsidRPr="00F45A36">
              <w:rPr>
                <w:b/>
                <w:bCs/>
              </w:rPr>
              <w:t>9.</w:t>
            </w:r>
            <w:r w:rsidR="001F7074">
              <w:rPr>
                <w:b/>
                <w:bCs/>
              </w:rPr>
              <w:t>7</w:t>
            </w:r>
            <w:r w:rsidRPr="00F45A36">
              <w:rPr>
                <w:b/>
                <w:bCs/>
              </w:rPr>
              <w:t>9 (Discounted from $</w:t>
            </w:r>
            <w:r w:rsidR="001F7074">
              <w:rPr>
                <w:b/>
                <w:bCs/>
              </w:rPr>
              <w:t>10</w:t>
            </w:r>
            <w:r w:rsidRPr="00F45A36">
              <w:rPr>
                <w:b/>
                <w:bCs/>
              </w:rPr>
              <w:t>.</w:t>
            </w:r>
            <w:r w:rsidR="001F7074">
              <w:rPr>
                <w:b/>
                <w:bCs/>
              </w:rPr>
              <w:t>4</w:t>
            </w:r>
            <w:r w:rsidRPr="00F45A36">
              <w:rPr>
                <w:b/>
                <w:bCs/>
              </w:rPr>
              <w:t>9)</w:t>
            </w:r>
          </w:p>
        </w:tc>
      </w:tr>
    </w:tbl>
    <w:p w14:paraId="6B70AAF9" w14:textId="385D9354" w:rsidR="00011122" w:rsidRDefault="00011122" w:rsidP="001C141B"/>
    <w:sectPr w:rsidR="00011122" w:rsidSect="009E07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0014" w14:textId="77777777" w:rsidR="00D10176" w:rsidRDefault="00D10176" w:rsidP="009E079C">
      <w:pPr>
        <w:spacing w:after="0" w:line="240" w:lineRule="auto"/>
      </w:pPr>
      <w:r>
        <w:separator/>
      </w:r>
    </w:p>
  </w:endnote>
  <w:endnote w:type="continuationSeparator" w:id="0">
    <w:p w14:paraId="2A4C63BD" w14:textId="77777777" w:rsidR="00D10176" w:rsidRDefault="00D10176" w:rsidP="009E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8831" w14:textId="77777777" w:rsidR="00D10176" w:rsidRDefault="00D10176" w:rsidP="009E079C">
      <w:pPr>
        <w:spacing w:after="0" w:line="240" w:lineRule="auto"/>
      </w:pPr>
      <w:r>
        <w:separator/>
      </w:r>
    </w:p>
  </w:footnote>
  <w:footnote w:type="continuationSeparator" w:id="0">
    <w:p w14:paraId="26DD08D2" w14:textId="77777777" w:rsidR="00D10176" w:rsidRDefault="00D10176" w:rsidP="009E0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20E51"/>
    <w:multiLevelType w:val="hybridMultilevel"/>
    <w:tmpl w:val="CB76FA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8F0DB7"/>
    <w:multiLevelType w:val="hybridMultilevel"/>
    <w:tmpl w:val="B7828C8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B517CA4"/>
    <w:multiLevelType w:val="hybridMultilevel"/>
    <w:tmpl w:val="D012B9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122"/>
    <w:rsid w:val="00034616"/>
    <w:rsid w:val="0006063C"/>
    <w:rsid w:val="000F3208"/>
    <w:rsid w:val="0015074B"/>
    <w:rsid w:val="00177D15"/>
    <w:rsid w:val="001B70E3"/>
    <w:rsid w:val="001C141B"/>
    <w:rsid w:val="001F7074"/>
    <w:rsid w:val="002567C7"/>
    <w:rsid w:val="0029639D"/>
    <w:rsid w:val="002D09C5"/>
    <w:rsid w:val="00326F90"/>
    <w:rsid w:val="004A3A60"/>
    <w:rsid w:val="00587108"/>
    <w:rsid w:val="00676B9F"/>
    <w:rsid w:val="006A0124"/>
    <w:rsid w:val="00823C69"/>
    <w:rsid w:val="008A24FB"/>
    <w:rsid w:val="00936A90"/>
    <w:rsid w:val="009E079C"/>
    <w:rsid w:val="00A6252A"/>
    <w:rsid w:val="00AA1D8D"/>
    <w:rsid w:val="00B47730"/>
    <w:rsid w:val="00CB0664"/>
    <w:rsid w:val="00CE7EC5"/>
    <w:rsid w:val="00D10176"/>
    <w:rsid w:val="00F45A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4D8EB"/>
  <w14:defaultImageDpi w14:val="300"/>
  <w15:docId w15:val="{1FD7B6D3-4C5D-4AD2-ADC8-035D6497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10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5</cp:revision>
  <dcterms:created xsi:type="dcterms:W3CDTF">2013-12-23T23:15:00Z</dcterms:created>
  <dcterms:modified xsi:type="dcterms:W3CDTF">2025-10-09T07:35:00Z</dcterms:modified>
  <cp:category/>
</cp:coreProperties>
</file>