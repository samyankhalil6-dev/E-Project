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3B25CE9F" w:rsidR="0075409A" w:rsidRDefault="00F251C5">
      <w:r>
        <w:t>Product Name:</w:t>
      </w:r>
      <w:r w:rsidR="00CB6E21">
        <w:t xml:space="preserve"> </w:t>
      </w:r>
      <w:r w:rsidR="00C1727D">
        <w:t xml:space="preserve">Wall Calendar - </w:t>
      </w:r>
      <w:r w:rsidR="00913ABA">
        <w:t>Vintage</w:t>
      </w:r>
      <w:r w:rsidR="00C1727D">
        <w:t xml:space="preserve">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4A20CE66" w:rsidR="0075409A" w:rsidRDefault="00913ABA">
      <w:r>
        <w:t xml:space="preserve">Classic vintage designs feature elegant illustrations reminiscent of past eras. Premium paper and timeless layouts create a charming look for your home or office walls. Each month brings a nostalgic touch, ideal for collectors or decor enthusiasts. Durable and high-quality, designed to impress throughout the year. </w:t>
      </w:r>
      <w:r>
        <w:rPr>
          <w:rStyle w:val="Strong"/>
        </w:rPr>
        <w:t>Timeless charm inside.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07025447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2A5896">
        <w:t>1</w:t>
      </w:r>
      <w:r w:rsidR="00913ABA">
        <w:rPr>
          <w:lang w:val="en-US"/>
        </w:rPr>
        <w:t>4</w:t>
      </w:r>
      <w:r w:rsidR="002A5896">
        <w:t>.99 (Discounted from $</w:t>
      </w:r>
      <w:r w:rsidR="00A86C45">
        <w:rPr>
          <w:lang w:val="en-US"/>
        </w:rPr>
        <w:t>1</w:t>
      </w:r>
      <w:r w:rsidR="00913ABA">
        <w:rPr>
          <w:lang w:val="en-US"/>
        </w:rPr>
        <w:t>7</w:t>
      </w:r>
      <w:r w:rsidR="002A5896">
        <w:t>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42B"/>
    <w:rsid w:val="0015074B"/>
    <w:rsid w:val="00232EDB"/>
    <w:rsid w:val="0029639D"/>
    <w:rsid w:val="002A5896"/>
    <w:rsid w:val="002A7674"/>
    <w:rsid w:val="00304563"/>
    <w:rsid w:val="00326F90"/>
    <w:rsid w:val="00450D98"/>
    <w:rsid w:val="00597CB8"/>
    <w:rsid w:val="0075409A"/>
    <w:rsid w:val="008D2F0B"/>
    <w:rsid w:val="00913ABA"/>
    <w:rsid w:val="00A86C45"/>
    <w:rsid w:val="00AA1D8D"/>
    <w:rsid w:val="00B47730"/>
    <w:rsid w:val="00C1727D"/>
    <w:rsid w:val="00CB0664"/>
    <w:rsid w:val="00CB6E21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2025-10-06T06:05:00Z</dcterms:created>
  <dcterms:modified xsi:type="dcterms:W3CDTF">2025-10-06T06:05:00Z</dcterms:modified>
  <cp:category/>
</cp:coreProperties>
</file>