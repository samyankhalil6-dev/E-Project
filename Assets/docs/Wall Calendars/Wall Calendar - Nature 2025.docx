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5D5064CD" w:rsidR="0075409A" w:rsidRDefault="00F251C5">
      <w:r>
        <w:t>Product Name:</w:t>
      </w:r>
      <w:r w:rsidR="00CB6E21">
        <w:t xml:space="preserve"> </w:t>
      </w:r>
      <w:r w:rsidR="00C1727D">
        <w:t xml:space="preserve">Wall Calendar - </w:t>
      </w:r>
      <w:r w:rsidR="00450D98">
        <w:t>Nature</w:t>
      </w:r>
      <w:r w:rsidR="00C1727D">
        <w:t xml:space="preserve"> 2025</w:t>
      </w:r>
    </w:p>
    <w:p w14:paraId="61202374" w14:textId="6E9C16FB" w:rsidR="0075409A" w:rsidRDefault="00F251C5">
      <w:r>
        <w:t xml:space="preserve">Category: </w:t>
      </w:r>
      <w:r w:rsidR="00F8337F">
        <w:t>Calendar</w:t>
      </w:r>
    </w:p>
    <w:p w14:paraId="28FD0FC1" w14:textId="77777777" w:rsidR="0075409A" w:rsidRDefault="00F251C5">
      <w:pPr>
        <w:pStyle w:val="Heading2"/>
      </w:pPr>
      <w:r>
        <w:t>Detailed Description:</w:t>
      </w:r>
    </w:p>
    <w:p w14:paraId="0F522733" w14:textId="09A8CD08" w:rsidR="0075409A" w:rsidRDefault="00A86C45">
      <w:r>
        <w:t xml:space="preserve">Beautiful scenic photos for every month, capturing landscapes and nature in vibrant colors. High-quality glossy prints bring life to any wall in your home or office. Each month features unique photography to inspire and delight throughout the year. Durable and designed to last, perfect for daily reference and decoration. </w:t>
      </w:r>
      <w:r>
        <w:rPr>
          <w:rStyle w:val="Strong"/>
        </w:rPr>
        <w:t>Brighten your space beautifully.</w:t>
      </w:r>
    </w:p>
    <w:p w14:paraId="5DB678F6" w14:textId="77777777" w:rsidR="0075409A" w:rsidRDefault="00F251C5">
      <w:pPr>
        <w:pStyle w:val="Heading2"/>
      </w:pPr>
      <w:r>
        <w:t>Features:</w:t>
      </w:r>
    </w:p>
    <w:p w14:paraId="3C4B605E" w14:textId="172ED395" w:rsidR="0075409A" w:rsidRDefault="00F8337F">
      <w:pPr>
        <w:pStyle w:val="ListBullet"/>
      </w:pPr>
      <w:r>
        <w:t>Size: 12 x 12 inches (Standard Wall Calendar)</w:t>
      </w:r>
    </w:p>
    <w:p w14:paraId="32BCB850" w14:textId="72E1BF9E" w:rsidR="0075409A" w:rsidRDefault="00F8337F">
      <w:pPr>
        <w:pStyle w:val="ListBullet"/>
      </w:pPr>
      <w:r>
        <w:t>12 Months with full month layout</w:t>
      </w:r>
    </w:p>
    <w:p w14:paraId="0CF79774" w14:textId="48C7D6DC" w:rsidR="0075409A" w:rsidRDefault="00F8337F">
      <w:pPr>
        <w:pStyle w:val="ListBullet"/>
      </w:pPr>
      <w:r>
        <w:t>High-quality glossy paper</w:t>
      </w:r>
    </w:p>
    <w:p w14:paraId="1179EE12" w14:textId="783A81E1" w:rsidR="0075409A" w:rsidRDefault="00F8337F">
      <w:pPr>
        <w:pStyle w:val="ListBullet"/>
      </w:pPr>
      <w:r>
        <w:t>Sturdy cardboard back for support</w:t>
      </w:r>
    </w:p>
    <w:p w14:paraId="0DAEF379" w14:textId="713FA1A0" w:rsidR="0075409A" w:rsidRDefault="00F8337F">
      <w:pPr>
        <w:pStyle w:val="ListBullet"/>
      </w:pPr>
      <w:r>
        <w:t>Spiral binding for easy flipping</w:t>
      </w:r>
    </w:p>
    <w:p w14:paraId="0BBF0EA6" w14:textId="69880459" w:rsidR="0075409A" w:rsidRDefault="00F8337F">
      <w:pPr>
        <w:pStyle w:val="ListBullet"/>
      </w:pPr>
      <w:r>
        <w:t>Vibrant full-color prints</w:t>
      </w:r>
    </w:p>
    <w:p w14:paraId="3BA1B7CB" w14:textId="0E3DAE82" w:rsidR="0075409A" w:rsidRDefault="00F8337F">
      <w:pPr>
        <w:pStyle w:val="ListBullet"/>
      </w:pPr>
      <w:r>
        <w:t>Eco-friendly paper material</w:t>
      </w:r>
    </w:p>
    <w:p w14:paraId="4614B725" w14:textId="0D305148" w:rsidR="0075409A" w:rsidRDefault="00F8337F">
      <w:pPr>
        <w:pStyle w:val="ListBullet"/>
      </w:pPr>
      <w:r>
        <w:t>Perfect for home or office walls</w:t>
      </w:r>
    </w:p>
    <w:p w14:paraId="23C2DC76" w14:textId="4CA12109" w:rsidR="0075409A" w:rsidRDefault="00F251C5">
      <w:pPr>
        <w:pStyle w:val="Heading2"/>
      </w:pPr>
      <w:r>
        <w:t>Care Instructions:</w:t>
      </w:r>
    </w:p>
    <w:p w14:paraId="0590626D" w14:textId="7779ED55" w:rsidR="0075409A" w:rsidRDefault="00F8337F">
      <w:r>
        <w:t xml:space="preserve">Keep away from moisture and direct sunlight to prevent fading. Handle pages gently to avoid tearing. Wipe the surface lightly with a dry or soft cloth if needed. </w:t>
      </w:r>
    </w:p>
    <w:p w14:paraId="0F1CB4FC" w14:textId="77777777" w:rsidR="0075409A" w:rsidRDefault="00F251C5">
      <w:pPr>
        <w:pStyle w:val="Heading2"/>
      </w:pPr>
      <w:r>
        <w:t>Price:</w:t>
      </w:r>
    </w:p>
    <w:p w14:paraId="5B57E2AA" w14:textId="159E39CA" w:rsidR="0075409A" w:rsidRDefault="00CB6E21" w:rsidP="00597CB8">
      <w:pPr>
        <w:pStyle w:val="NormalWeb"/>
      </w:pPr>
      <w:r>
        <w:t>$</w:t>
      </w:r>
      <w:r w:rsidR="002A5896" w:rsidRPr="002A5896">
        <w:t xml:space="preserve"> </w:t>
      </w:r>
      <w:r w:rsidR="002A5896">
        <w:t>1</w:t>
      </w:r>
      <w:r w:rsidR="00A86C45">
        <w:rPr>
          <w:lang w:val="en-US"/>
        </w:rPr>
        <w:t>5</w:t>
      </w:r>
      <w:r w:rsidR="002A5896">
        <w:t>.99 (Discounted from $</w:t>
      </w:r>
      <w:r w:rsidR="00A86C45">
        <w:rPr>
          <w:lang w:val="en-US"/>
        </w:rPr>
        <w:t>18</w:t>
      </w:r>
      <w:r w:rsidR="002A5896">
        <w:t>.99)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78D0FE"/>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5896"/>
    <w:rsid w:val="002A7674"/>
    <w:rsid w:val="00304563"/>
    <w:rsid w:val="00326F90"/>
    <w:rsid w:val="00450D98"/>
    <w:rsid w:val="00597CB8"/>
    <w:rsid w:val="0075409A"/>
    <w:rsid w:val="008D2F0B"/>
    <w:rsid w:val="00A86C45"/>
    <w:rsid w:val="00AA1D8D"/>
    <w:rsid w:val="00B47730"/>
    <w:rsid w:val="00C1727D"/>
    <w:rsid w:val="00CB0664"/>
    <w:rsid w:val="00CB6E21"/>
    <w:rsid w:val="00F251C5"/>
    <w:rsid w:val="00F83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3</cp:revision>
  <dcterms:created xsi:type="dcterms:W3CDTF">2025-10-06T06:01:00Z</dcterms:created>
  <dcterms:modified xsi:type="dcterms:W3CDTF">2025-10-06T06:02:00Z</dcterms:modified>
  <cp:category/>
</cp:coreProperties>
</file>