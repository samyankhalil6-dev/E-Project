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73E91234" w:rsidR="0075409A" w:rsidRDefault="00F251C5">
      <w:r>
        <w:t>Product Name:</w:t>
      </w:r>
      <w:r w:rsidR="00CB6E21">
        <w:t xml:space="preserve"> </w:t>
      </w:r>
      <w:r w:rsidR="00C1727D">
        <w:t xml:space="preserve">Wall Calendar - </w:t>
      </w:r>
      <w:r w:rsidR="002A7674">
        <w:t>Minimalist</w:t>
      </w:r>
      <w:r w:rsidR="00C1727D">
        <w:t xml:space="preserve"> 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55B6124D" w:rsidR="0075409A" w:rsidRDefault="002A7674">
      <w:r>
        <w:t xml:space="preserve">Clean minimalist layouts offer simplicity and organization for busy spaces. Sleek design and modern typography provide clarity and style for every month. Perfect for home, office, or study areas where focus and calm are desired. Durable and practical, combining function and beauty effortlessly. </w:t>
      </w:r>
      <w:r>
        <w:rPr>
          <w:rStyle w:val="Strong"/>
        </w:rPr>
        <w:t>Simplicity at its best.</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0376497A" w:rsidR="0075409A" w:rsidRDefault="00CB6E21" w:rsidP="00597CB8">
      <w:pPr>
        <w:pStyle w:val="NormalWeb"/>
      </w:pPr>
      <w:r>
        <w:t>$</w:t>
      </w:r>
      <w:r w:rsidR="002A5896" w:rsidRPr="002A5896">
        <w:t xml:space="preserve"> </w:t>
      </w:r>
      <w:r w:rsidR="002A5896">
        <w:t>1</w:t>
      </w:r>
      <w:r w:rsidR="002A7674">
        <w:rPr>
          <w:lang w:val="en-US"/>
        </w:rPr>
        <w:t>3</w:t>
      </w:r>
      <w:r w:rsidR="002A5896">
        <w:t>.99 (Discounted from $1</w:t>
      </w:r>
      <w:r w:rsidR="002A7674">
        <w:rPr>
          <w:lang w:val="en-US"/>
        </w:rPr>
        <w:t>5</w:t>
      </w:r>
      <w:r w:rsidR="002A5896">
        <w:t>.99)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5896"/>
    <w:rsid w:val="002A7674"/>
    <w:rsid w:val="00304563"/>
    <w:rsid w:val="00326F90"/>
    <w:rsid w:val="00597CB8"/>
    <w:rsid w:val="0075409A"/>
    <w:rsid w:val="008D2F0B"/>
    <w:rsid w:val="00AA1D8D"/>
    <w:rsid w:val="00B47730"/>
    <w:rsid w:val="00C1727D"/>
    <w:rsid w:val="00CB0664"/>
    <w:rsid w:val="00CB6E21"/>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2025-10-06T06:00:00Z</dcterms:created>
  <dcterms:modified xsi:type="dcterms:W3CDTF">2025-10-06T06:00:00Z</dcterms:modified>
  <cp:category/>
</cp:coreProperties>
</file>