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38C023F7" w:rsidR="0075409A" w:rsidRDefault="00F251C5">
      <w:r>
        <w:t>Product Name:</w:t>
      </w:r>
      <w:r w:rsidR="00CB6E21">
        <w:t xml:space="preserve"> </w:t>
      </w:r>
      <w:r w:rsidR="00222E65">
        <w:t>Planner Calendar - Monthly 2025</w:t>
      </w:r>
    </w:p>
    <w:p w14:paraId="61202374" w14:textId="6E9C16FB" w:rsidR="0075409A" w:rsidRDefault="00F251C5">
      <w:r>
        <w:t xml:space="preserve">Category: </w:t>
      </w:r>
      <w:r w:rsidR="00F8337F">
        <w:t>Calendar</w:t>
      </w:r>
    </w:p>
    <w:p w14:paraId="28FD0FC1" w14:textId="77777777" w:rsidR="0075409A" w:rsidRDefault="00F251C5">
      <w:pPr>
        <w:pStyle w:val="Heading2"/>
      </w:pPr>
      <w:r>
        <w:t>Detailed Description:</w:t>
      </w:r>
    </w:p>
    <w:p w14:paraId="0F522733" w14:textId="1E1EA92E" w:rsidR="0075409A" w:rsidRDefault="00222E65">
      <w:r>
        <w:t xml:space="preserve">Organize your month efficiently with spacious layouts and dedicated notes sections. Every page is designed for easy planning, helping you keep track of important events and deadlines. Its clean design ensures clarity, making monthly planning simple and enjoyable. Perfect for professionals, students, and anyone who loves structured organization. </w:t>
      </w:r>
      <w:r>
        <w:rPr>
          <w:rStyle w:val="Strong"/>
        </w:rPr>
        <w:t>Plan every month smartly.</w:t>
      </w:r>
    </w:p>
    <w:p w14:paraId="5DB678F6" w14:textId="77777777" w:rsidR="0075409A" w:rsidRDefault="00F251C5">
      <w:pPr>
        <w:pStyle w:val="Heading2"/>
      </w:pPr>
      <w:r>
        <w:t>Features:</w:t>
      </w:r>
    </w:p>
    <w:p w14:paraId="3C4B605E" w14:textId="172ED395" w:rsidR="0075409A" w:rsidRDefault="00F8337F">
      <w:pPr>
        <w:pStyle w:val="ListBullet"/>
      </w:pPr>
      <w:r>
        <w:t>Size: 12 x 12 inches (Standard Wall Calendar)</w:t>
      </w:r>
    </w:p>
    <w:p w14:paraId="32BCB850" w14:textId="72E1BF9E" w:rsidR="0075409A" w:rsidRDefault="00F8337F">
      <w:pPr>
        <w:pStyle w:val="ListBullet"/>
      </w:pPr>
      <w:r>
        <w:t>12 Months with full month layout</w:t>
      </w:r>
    </w:p>
    <w:p w14:paraId="0CF79774" w14:textId="48C7D6DC" w:rsidR="0075409A" w:rsidRDefault="00F8337F">
      <w:pPr>
        <w:pStyle w:val="ListBullet"/>
      </w:pPr>
      <w:r>
        <w:t>High-quality glossy paper</w:t>
      </w:r>
    </w:p>
    <w:p w14:paraId="1179EE12" w14:textId="783A81E1" w:rsidR="0075409A" w:rsidRDefault="00F8337F">
      <w:pPr>
        <w:pStyle w:val="ListBullet"/>
      </w:pPr>
      <w:r>
        <w:t>Sturdy cardboard back for support</w:t>
      </w:r>
    </w:p>
    <w:p w14:paraId="0DAEF379" w14:textId="713FA1A0" w:rsidR="0075409A" w:rsidRDefault="00F8337F">
      <w:pPr>
        <w:pStyle w:val="ListBullet"/>
      </w:pPr>
      <w:r>
        <w:t>Spiral binding for easy flipping</w:t>
      </w:r>
    </w:p>
    <w:p w14:paraId="0BBF0EA6" w14:textId="69880459" w:rsidR="0075409A" w:rsidRDefault="00F8337F">
      <w:pPr>
        <w:pStyle w:val="ListBullet"/>
      </w:pPr>
      <w:r>
        <w:t>Vibrant full-color prints</w:t>
      </w:r>
    </w:p>
    <w:p w14:paraId="3BA1B7CB" w14:textId="0E3DAE82" w:rsidR="0075409A" w:rsidRDefault="00F8337F">
      <w:pPr>
        <w:pStyle w:val="ListBullet"/>
      </w:pPr>
      <w:r>
        <w:t>Eco-friendly paper material</w:t>
      </w:r>
    </w:p>
    <w:p w14:paraId="4614B725" w14:textId="0D305148" w:rsidR="0075409A" w:rsidRDefault="00F8337F">
      <w:pPr>
        <w:pStyle w:val="ListBullet"/>
      </w:pPr>
      <w:r>
        <w:t>Perfect for home or office walls</w:t>
      </w:r>
    </w:p>
    <w:p w14:paraId="23C2DC76" w14:textId="4CA12109" w:rsidR="0075409A" w:rsidRDefault="00F251C5">
      <w:pPr>
        <w:pStyle w:val="Heading2"/>
      </w:pPr>
      <w:r>
        <w:t>Care Instructions:</w:t>
      </w:r>
    </w:p>
    <w:p w14:paraId="0590626D" w14:textId="7779ED55" w:rsidR="0075409A" w:rsidRDefault="00F8337F">
      <w:r>
        <w:t xml:space="preserve">Keep away from moisture and direct sunlight to prevent fading. Handle pages gently to avoid tearing. Wipe the surface lightly with a dry or soft cloth if needed. </w:t>
      </w:r>
    </w:p>
    <w:p w14:paraId="0F1CB4FC" w14:textId="77777777" w:rsidR="0075409A" w:rsidRDefault="00F251C5">
      <w:pPr>
        <w:pStyle w:val="Heading2"/>
      </w:pPr>
      <w:r>
        <w:t>Price:</w:t>
      </w:r>
    </w:p>
    <w:p w14:paraId="5B57E2AA" w14:textId="3AB81EFB" w:rsidR="0075409A" w:rsidRDefault="00CB6E21" w:rsidP="00597CB8">
      <w:pPr>
        <w:pStyle w:val="NormalWeb"/>
      </w:pPr>
      <w:r>
        <w:t>$</w:t>
      </w:r>
      <w:r w:rsidR="002A5896" w:rsidRPr="002A5896">
        <w:t xml:space="preserve"> </w:t>
      </w:r>
      <w:r w:rsidR="002A5896">
        <w:t>1</w:t>
      </w:r>
      <w:r w:rsidR="00181B43">
        <w:rPr>
          <w:lang w:val="en-US"/>
        </w:rPr>
        <w:t>8</w:t>
      </w:r>
      <w:r w:rsidR="002A5896">
        <w:t>.</w:t>
      </w:r>
      <w:r w:rsidR="00181B43">
        <w:rPr>
          <w:lang w:val="en-US"/>
        </w:rPr>
        <w:t>9</w:t>
      </w:r>
      <w:r w:rsidR="002A5896">
        <w:t>9 (Discounted from $</w:t>
      </w:r>
      <w:r w:rsidR="00181B43">
        <w:rPr>
          <w:lang w:val="en-US"/>
        </w:rPr>
        <w:t>20</w:t>
      </w:r>
      <w:r w:rsidR="002A5896">
        <w:t>.</w:t>
      </w:r>
      <w:r w:rsidR="00181B43">
        <w:rPr>
          <w:lang w:val="en-US"/>
        </w:rPr>
        <w:t>9</w:t>
      </w:r>
      <w:r w:rsidR="002A5896">
        <w:t>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78D0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E0"/>
    <w:rsid w:val="00034616"/>
    <w:rsid w:val="0006063C"/>
    <w:rsid w:val="0015074B"/>
    <w:rsid w:val="00181B43"/>
    <w:rsid w:val="00222E65"/>
    <w:rsid w:val="00247B02"/>
    <w:rsid w:val="0029639D"/>
    <w:rsid w:val="002A5896"/>
    <w:rsid w:val="00326F90"/>
    <w:rsid w:val="0036309F"/>
    <w:rsid w:val="00597CB8"/>
    <w:rsid w:val="0075409A"/>
    <w:rsid w:val="008D2F0B"/>
    <w:rsid w:val="00A1330E"/>
    <w:rsid w:val="00AA1D8D"/>
    <w:rsid w:val="00B47730"/>
    <w:rsid w:val="00BA11E1"/>
    <w:rsid w:val="00C1727D"/>
    <w:rsid w:val="00CB0664"/>
    <w:rsid w:val="00CB6E21"/>
    <w:rsid w:val="00E075FF"/>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2025-10-06T06:24:00Z</dcterms:created>
  <dcterms:modified xsi:type="dcterms:W3CDTF">2025-10-06T06:24:00Z</dcterms:modified>
  <cp:category/>
</cp:coreProperties>
</file>