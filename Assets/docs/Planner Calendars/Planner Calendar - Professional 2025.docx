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2A1DDBAF" w:rsidR="0075409A" w:rsidRDefault="00F251C5">
      <w:r>
        <w:t>Product Name:</w:t>
      </w:r>
      <w:r w:rsidR="00CB6E21">
        <w:t xml:space="preserve"> </w:t>
      </w:r>
      <w:r w:rsidR="00222E65">
        <w:t xml:space="preserve">Planner Calendar - </w:t>
      </w:r>
      <w:r w:rsidR="009B17DE">
        <w:t>Professional</w:t>
      </w:r>
      <w:r w:rsidR="00222E65">
        <w:t xml:space="preserve"> 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2899700D" w:rsidR="0075409A" w:rsidRDefault="009B17DE">
      <w:r>
        <w:t xml:space="preserve">Sleek planner tailored for professionals to track projects, meetings, and deadlines effectively. Offers clear layouts for project planning, notes, and goal tracking. Helps maintain organization in fast-paced work environments. Combines functionality with a professional aesthetic for the modern workspace. </w:t>
      </w:r>
      <w:r>
        <w:rPr>
          <w:rStyle w:val="Strong"/>
        </w:rPr>
        <w:t>Boost professional efficiency.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7F1FDA1E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6E706C">
        <w:rPr>
          <w:lang w:val="en-US"/>
        </w:rPr>
        <w:t>1</w:t>
      </w:r>
      <w:r w:rsidR="009B17DE">
        <w:rPr>
          <w:lang w:val="en-US"/>
        </w:rPr>
        <w:t>9</w:t>
      </w:r>
      <w:r w:rsidR="002A5896">
        <w:t>.</w:t>
      </w:r>
      <w:r w:rsidR="009B17DE">
        <w:rPr>
          <w:lang w:val="en-US"/>
        </w:rPr>
        <w:t>4</w:t>
      </w:r>
      <w:r w:rsidR="002A5896">
        <w:t>9 (Discounted from $</w:t>
      </w:r>
      <w:r w:rsidR="009B17DE">
        <w:rPr>
          <w:lang w:val="en-US"/>
        </w:rPr>
        <w:t>21</w:t>
      </w:r>
      <w:r w:rsidR="002A5896">
        <w:t>.</w:t>
      </w:r>
      <w:r w:rsidR="009B17DE">
        <w:rPr>
          <w:lang w:val="en-US"/>
        </w:rPr>
        <w:t>9</w:t>
      </w:r>
      <w:r w:rsidR="002A5896">
        <w:t>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E0"/>
    <w:rsid w:val="00034616"/>
    <w:rsid w:val="0006063C"/>
    <w:rsid w:val="0015074B"/>
    <w:rsid w:val="00181B43"/>
    <w:rsid w:val="00222E65"/>
    <w:rsid w:val="00247B02"/>
    <w:rsid w:val="0029639D"/>
    <w:rsid w:val="002A5896"/>
    <w:rsid w:val="00326F90"/>
    <w:rsid w:val="0036309F"/>
    <w:rsid w:val="00597CB8"/>
    <w:rsid w:val="006E706C"/>
    <w:rsid w:val="0075409A"/>
    <w:rsid w:val="008D2F0B"/>
    <w:rsid w:val="009B17DE"/>
    <w:rsid w:val="00A1330E"/>
    <w:rsid w:val="00AA1D8D"/>
    <w:rsid w:val="00B47730"/>
    <w:rsid w:val="00BA11E1"/>
    <w:rsid w:val="00C1727D"/>
    <w:rsid w:val="00C417AA"/>
    <w:rsid w:val="00CB0664"/>
    <w:rsid w:val="00CB6E21"/>
    <w:rsid w:val="00E075FF"/>
    <w:rsid w:val="00F251C5"/>
    <w:rsid w:val="00F8337F"/>
    <w:rsid w:val="00F848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2025-10-06T06:29:00Z</dcterms:created>
  <dcterms:modified xsi:type="dcterms:W3CDTF">2025-10-06T06:29:00Z</dcterms:modified>
  <cp:category/>
</cp:coreProperties>
</file>