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556BED9E" w:rsidR="0075409A" w:rsidRDefault="00F251C5">
      <w:r>
        <w:t>Product Name:</w:t>
      </w:r>
      <w:r w:rsidR="00CB6E21">
        <w:t xml:space="preserve"> </w:t>
      </w:r>
      <w:r w:rsidR="00222E65">
        <w:t xml:space="preserve">Planner Calendar - </w:t>
      </w:r>
      <w:r w:rsidR="00C417AA">
        <w:t>Daily</w:t>
      </w:r>
      <w:r w:rsidR="00222E65">
        <w:t xml:space="preserve">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4275F4AE" w:rsidR="0075409A" w:rsidRDefault="00C417AA">
      <w:r>
        <w:t xml:space="preserve">Perfect daily planner with layouts for precise scheduling and time management. Includes sections for detailed notes, priorities, and reminders. Helps improve productivity while keeping your day organized. Suitable for anyone who wants full control over their daily tasks. </w:t>
      </w:r>
      <w:r>
        <w:rPr>
          <w:rStyle w:val="Strong"/>
        </w:rPr>
        <w:t>Stay on top daily.</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43D81B8C" w:rsidR="0075409A" w:rsidRDefault="00CB6E21" w:rsidP="00597CB8">
      <w:pPr>
        <w:pStyle w:val="NormalWeb"/>
      </w:pPr>
      <w:r>
        <w:t>$</w:t>
      </w:r>
      <w:r w:rsidR="002A5896" w:rsidRPr="002A5896">
        <w:t xml:space="preserve"> </w:t>
      </w:r>
      <w:r w:rsidR="00C417AA">
        <w:rPr>
          <w:lang w:val="en-US"/>
        </w:rPr>
        <w:t>20</w:t>
      </w:r>
      <w:r w:rsidR="002A5896">
        <w:t>.</w:t>
      </w:r>
      <w:r w:rsidR="00C417AA">
        <w:rPr>
          <w:lang w:val="en-US"/>
        </w:rPr>
        <w:t>4</w:t>
      </w:r>
      <w:r w:rsidR="002A5896">
        <w:t>9 (Discounted from $</w:t>
      </w:r>
      <w:r w:rsidR="00181B43">
        <w:rPr>
          <w:lang w:val="en-US"/>
        </w:rPr>
        <w:t>2</w:t>
      </w:r>
      <w:r w:rsidR="00C417AA">
        <w:rPr>
          <w:lang w:val="en-US"/>
        </w:rPr>
        <w:t>2</w:t>
      </w:r>
      <w:r w:rsidR="002A5896">
        <w:t>.</w:t>
      </w:r>
      <w:r w:rsidR="00181B43">
        <w:rPr>
          <w:lang w:val="en-US"/>
        </w:rPr>
        <w:t>9</w:t>
      </w:r>
      <w:r w:rsidR="002A5896">
        <w:t>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E0"/>
    <w:rsid w:val="00034616"/>
    <w:rsid w:val="0006063C"/>
    <w:rsid w:val="0015074B"/>
    <w:rsid w:val="00181B43"/>
    <w:rsid w:val="00222E65"/>
    <w:rsid w:val="00247B02"/>
    <w:rsid w:val="0029639D"/>
    <w:rsid w:val="002A5896"/>
    <w:rsid w:val="00326F90"/>
    <w:rsid w:val="0036309F"/>
    <w:rsid w:val="00597CB8"/>
    <w:rsid w:val="0075409A"/>
    <w:rsid w:val="008D2F0B"/>
    <w:rsid w:val="00A1330E"/>
    <w:rsid w:val="00AA1D8D"/>
    <w:rsid w:val="00B47730"/>
    <w:rsid w:val="00BA11E1"/>
    <w:rsid w:val="00C1727D"/>
    <w:rsid w:val="00C417AA"/>
    <w:rsid w:val="00CB0664"/>
    <w:rsid w:val="00CB6E21"/>
    <w:rsid w:val="00E075FF"/>
    <w:rsid w:val="00F251C5"/>
    <w:rsid w:val="00F8337F"/>
    <w:rsid w:val="00F848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2025-10-06T06:26:00Z</dcterms:created>
  <dcterms:modified xsi:type="dcterms:W3CDTF">2025-10-06T06:26:00Z</dcterms:modified>
  <cp:category/>
</cp:coreProperties>
</file>