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73E5" w14:textId="77777777" w:rsidR="0075409A" w:rsidRPr="008D2F0B" w:rsidRDefault="00F251C5">
      <w:pPr>
        <w:pStyle w:val="Heading1"/>
        <w:rPr>
          <w:rFonts w:ascii="Calibri" w:hAnsi="Calibri" w:cs="Calibri"/>
        </w:rPr>
      </w:pPr>
      <w:bookmarkStart w:id="0" w:name="_Hlk210599375"/>
      <w:proofErr w:type="spellStart"/>
      <w:r w:rsidRPr="008D2F0B">
        <w:rPr>
          <w:rFonts w:ascii="Calibri" w:hAnsi="Calibri" w:cs="Calibri"/>
        </w:rPr>
        <w:t>Ryana</w:t>
      </w:r>
      <w:proofErr w:type="spellEnd"/>
      <w:r w:rsidRPr="008D2F0B">
        <w:rPr>
          <w:rFonts w:ascii="Calibri" w:hAnsi="Calibri" w:cs="Calibri"/>
        </w:rPr>
        <w:t xml:space="preserve"> Calendars</w:t>
      </w:r>
    </w:p>
    <w:p w14:paraId="08C3F87A" w14:textId="7414E173" w:rsidR="0075409A" w:rsidRDefault="00F251C5">
      <w:r>
        <w:t>Product Name:</w:t>
      </w:r>
      <w:r w:rsidR="00CB6E21">
        <w:t xml:space="preserve"> </w:t>
      </w:r>
      <w:r w:rsidR="00222E65">
        <w:t xml:space="preserve">Planner Calendar - </w:t>
      </w:r>
      <w:r w:rsidR="00F8482F">
        <w:t>Weekly</w:t>
      </w:r>
      <w:r w:rsidR="00222E65">
        <w:t xml:space="preserve"> 2025</w:t>
      </w:r>
    </w:p>
    <w:p w14:paraId="61202374" w14:textId="6E9C16FB" w:rsidR="0075409A" w:rsidRDefault="00F251C5">
      <w:r>
        <w:t xml:space="preserve">Category: </w:t>
      </w:r>
      <w:r w:rsidR="00F8337F">
        <w:t>Calendar</w:t>
      </w:r>
    </w:p>
    <w:p w14:paraId="28FD0FC1" w14:textId="77777777" w:rsidR="0075409A" w:rsidRDefault="00F251C5">
      <w:pPr>
        <w:pStyle w:val="Heading2"/>
      </w:pPr>
      <w:r>
        <w:t>Detailed Description:</w:t>
      </w:r>
    </w:p>
    <w:p w14:paraId="0F522733" w14:textId="5C07BCA1" w:rsidR="0075409A" w:rsidRDefault="00F8482F">
      <w:r>
        <w:t xml:space="preserve">Keep your weeks well-structured with detailed layouts for appointments, tasks, and personal goals. Each weekly spread allows for comprehensive planning and effective task tracking. Designed to enhance productivity and manage priorities efficiently. Ideal for busy individuals looking to organize their time wisely. </w:t>
      </w:r>
      <w:r>
        <w:rPr>
          <w:rStyle w:val="Strong"/>
        </w:rPr>
        <w:t>Master your week easily.</w:t>
      </w:r>
    </w:p>
    <w:p w14:paraId="5DB678F6" w14:textId="77777777" w:rsidR="0075409A" w:rsidRDefault="00F251C5">
      <w:pPr>
        <w:pStyle w:val="Heading2"/>
      </w:pPr>
      <w:r>
        <w:t>Features:</w:t>
      </w:r>
    </w:p>
    <w:p w14:paraId="3C4B605E" w14:textId="172ED395" w:rsidR="0075409A" w:rsidRDefault="00F8337F">
      <w:pPr>
        <w:pStyle w:val="ListBullet"/>
      </w:pPr>
      <w:r>
        <w:t>Size: 12 x 12 inches (Standard Wall Calendar)</w:t>
      </w:r>
    </w:p>
    <w:p w14:paraId="32BCB850" w14:textId="72E1BF9E" w:rsidR="0075409A" w:rsidRDefault="00F8337F">
      <w:pPr>
        <w:pStyle w:val="ListBullet"/>
      </w:pPr>
      <w:r>
        <w:t>12 Months with full month layout</w:t>
      </w:r>
    </w:p>
    <w:p w14:paraId="0CF79774" w14:textId="48C7D6DC" w:rsidR="0075409A" w:rsidRDefault="00F8337F">
      <w:pPr>
        <w:pStyle w:val="ListBullet"/>
      </w:pPr>
      <w:r>
        <w:t>High-quality glossy paper</w:t>
      </w:r>
    </w:p>
    <w:p w14:paraId="1179EE12" w14:textId="783A81E1" w:rsidR="0075409A" w:rsidRDefault="00F8337F">
      <w:pPr>
        <w:pStyle w:val="ListBullet"/>
      </w:pPr>
      <w:r>
        <w:t>Sturdy cardboard back for support</w:t>
      </w:r>
    </w:p>
    <w:p w14:paraId="0DAEF379" w14:textId="713FA1A0" w:rsidR="0075409A" w:rsidRDefault="00F8337F">
      <w:pPr>
        <w:pStyle w:val="ListBullet"/>
      </w:pPr>
      <w:r>
        <w:t>Spiral binding for easy flipping</w:t>
      </w:r>
    </w:p>
    <w:p w14:paraId="0BBF0EA6" w14:textId="69880459" w:rsidR="0075409A" w:rsidRDefault="00F8337F">
      <w:pPr>
        <w:pStyle w:val="ListBullet"/>
      </w:pPr>
      <w:r>
        <w:t>Vibrant full-color prints</w:t>
      </w:r>
    </w:p>
    <w:p w14:paraId="3BA1B7CB" w14:textId="0E3DAE82" w:rsidR="0075409A" w:rsidRDefault="00F8337F">
      <w:pPr>
        <w:pStyle w:val="ListBullet"/>
      </w:pPr>
      <w:r>
        <w:t>Eco-friendly paper material</w:t>
      </w:r>
    </w:p>
    <w:p w14:paraId="4614B725" w14:textId="0D305148" w:rsidR="0075409A" w:rsidRDefault="00F8337F">
      <w:pPr>
        <w:pStyle w:val="ListBullet"/>
      </w:pPr>
      <w:r>
        <w:t>Perfect for home or office walls</w:t>
      </w:r>
    </w:p>
    <w:p w14:paraId="23C2DC76" w14:textId="4CA12109" w:rsidR="0075409A" w:rsidRDefault="00F251C5">
      <w:pPr>
        <w:pStyle w:val="Heading2"/>
      </w:pPr>
      <w:r>
        <w:t>Care Instructions:</w:t>
      </w:r>
    </w:p>
    <w:p w14:paraId="0590626D" w14:textId="7779ED55" w:rsidR="0075409A" w:rsidRDefault="00F8337F">
      <w:r>
        <w:t xml:space="preserve">Keep away from moisture and direct sunlight to prevent fading. Handle pages gently to avoid tearing. Wipe the surface lightly with a dry or soft cloth if needed. </w:t>
      </w:r>
    </w:p>
    <w:p w14:paraId="0F1CB4FC" w14:textId="77777777" w:rsidR="0075409A" w:rsidRDefault="00F251C5">
      <w:pPr>
        <w:pStyle w:val="Heading2"/>
      </w:pPr>
      <w:r>
        <w:t>Price:</w:t>
      </w:r>
    </w:p>
    <w:p w14:paraId="5B57E2AA" w14:textId="3DC9836B" w:rsidR="0075409A" w:rsidRDefault="00CB6E21" w:rsidP="00597CB8">
      <w:pPr>
        <w:pStyle w:val="NormalWeb"/>
      </w:pPr>
      <w:r>
        <w:t>$</w:t>
      </w:r>
      <w:r w:rsidR="002A5896" w:rsidRPr="002A5896">
        <w:t xml:space="preserve"> </w:t>
      </w:r>
      <w:r w:rsidR="002A5896">
        <w:t>1</w:t>
      </w:r>
      <w:r w:rsidR="00F8482F">
        <w:rPr>
          <w:lang w:val="en-US"/>
        </w:rPr>
        <w:t>9</w:t>
      </w:r>
      <w:r w:rsidR="002A5896">
        <w:t>.</w:t>
      </w:r>
      <w:r w:rsidR="00181B43">
        <w:rPr>
          <w:lang w:val="en-US"/>
        </w:rPr>
        <w:t>9</w:t>
      </w:r>
      <w:r w:rsidR="002A5896">
        <w:t>9 (Discounted from $</w:t>
      </w:r>
      <w:r w:rsidR="00181B43">
        <w:rPr>
          <w:lang w:val="en-US"/>
        </w:rPr>
        <w:t>2</w:t>
      </w:r>
      <w:r w:rsidR="00F8482F">
        <w:rPr>
          <w:lang w:val="en-US"/>
        </w:rPr>
        <w:t>1</w:t>
      </w:r>
      <w:r w:rsidR="002A5896">
        <w:t>.</w:t>
      </w:r>
      <w:r w:rsidR="00181B43">
        <w:rPr>
          <w:lang w:val="en-US"/>
        </w:rPr>
        <w:t>9</w:t>
      </w:r>
      <w:r w:rsidR="002A5896">
        <w:t>9)</w:t>
      </w:r>
    </w:p>
    <w:p w14:paraId="559F79A9" w14:textId="77777777" w:rsidR="0075409A" w:rsidRDefault="00F251C5">
      <w:pPr>
        <w:pStyle w:val="Heading2"/>
      </w:pPr>
      <w:r>
        <w:t>Manufacturer Details:</w:t>
      </w:r>
    </w:p>
    <w:p w14:paraId="620B236E" w14:textId="77777777" w:rsidR="0075409A" w:rsidRDefault="00F251C5">
      <w:proofErr w:type="spellStart"/>
      <w:r>
        <w:t>Ryana</w:t>
      </w:r>
      <w:proofErr w:type="spellEnd"/>
      <w:r>
        <w:t xml:space="preserve"> Calendars</w:t>
      </w:r>
      <w:r>
        <w:br/>
        <w:t>A-15, Liberty Market, Karachi, Pakistan</w:t>
      </w:r>
      <w:r>
        <w:br/>
        <w:t>Email: info@ryanacalendars.com</w:t>
      </w:r>
      <w:r>
        <w:br/>
        <w:t>Website: www.ryanacalendars.com</w:t>
      </w:r>
      <w:bookmarkEnd w:id="0"/>
    </w:p>
    <w:sectPr w:rsidR="007540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078D0FE"/>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0E0"/>
    <w:rsid w:val="00034616"/>
    <w:rsid w:val="0006063C"/>
    <w:rsid w:val="0015074B"/>
    <w:rsid w:val="00181B43"/>
    <w:rsid w:val="00222E65"/>
    <w:rsid w:val="00247B02"/>
    <w:rsid w:val="0029639D"/>
    <w:rsid w:val="002A5896"/>
    <w:rsid w:val="00326F90"/>
    <w:rsid w:val="0036309F"/>
    <w:rsid w:val="00597CB8"/>
    <w:rsid w:val="0075409A"/>
    <w:rsid w:val="008D2F0B"/>
    <w:rsid w:val="00A1330E"/>
    <w:rsid w:val="00AA1D8D"/>
    <w:rsid w:val="00B47730"/>
    <w:rsid w:val="00BA11E1"/>
    <w:rsid w:val="00C1727D"/>
    <w:rsid w:val="00CB0664"/>
    <w:rsid w:val="00CB6E21"/>
    <w:rsid w:val="00E075FF"/>
    <w:rsid w:val="00F251C5"/>
    <w:rsid w:val="00F8337F"/>
    <w:rsid w:val="00F848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3583C"/>
  <w14:defaultImageDpi w14:val="300"/>
  <w15:docId w15:val="{10E71BE6-64FD-4FFF-9071-180D49CB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97CB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1303">
      <w:bodyDiv w:val="1"/>
      <w:marLeft w:val="0"/>
      <w:marRight w:val="0"/>
      <w:marTop w:val="0"/>
      <w:marBottom w:val="0"/>
      <w:divBdr>
        <w:top w:val="none" w:sz="0" w:space="0" w:color="auto"/>
        <w:left w:val="none" w:sz="0" w:space="0" w:color="auto"/>
        <w:bottom w:val="none" w:sz="0" w:space="0" w:color="auto"/>
        <w:right w:val="none" w:sz="0" w:space="0" w:color="auto"/>
      </w:divBdr>
    </w:div>
    <w:div w:id="207777697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Samyan Khalil</cp:lastModifiedBy>
  <cp:revision>2</cp:revision>
  <dcterms:created xsi:type="dcterms:W3CDTF">2025-10-06T06:25:00Z</dcterms:created>
  <dcterms:modified xsi:type="dcterms:W3CDTF">2025-10-06T06:25:00Z</dcterms:modified>
  <cp:category/>
</cp:coreProperties>
</file>