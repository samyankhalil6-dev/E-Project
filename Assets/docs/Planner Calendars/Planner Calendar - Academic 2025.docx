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0CD8D380" w:rsidR="0075409A" w:rsidRDefault="00F251C5">
      <w:r>
        <w:t>Product Name:</w:t>
      </w:r>
      <w:r w:rsidR="00CB6E21">
        <w:t xml:space="preserve"> </w:t>
      </w:r>
      <w:r w:rsidR="00222E65">
        <w:t xml:space="preserve">Planner Calendar - </w:t>
      </w:r>
      <w:r w:rsidR="006E706C">
        <w:t>Academic</w:t>
      </w:r>
      <w:r w:rsidR="00222E65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7E45F3C8" w:rsidR="0075409A" w:rsidRDefault="006E706C">
      <w:r>
        <w:t xml:space="preserve">Designed for students and educators to manage classes, assignments, and academic goals efficiently. Each page combines organization with flexibility to handle study schedules and deadlines. A must-have for those balancing schoolwork and activities. Durable and stylish, making learning and planning easier. </w:t>
      </w:r>
      <w:r>
        <w:rPr>
          <w:rStyle w:val="Strong"/>
        </w:rPr>
        <w:t>Achieve academic success.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D2F6B3C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6E706C">
        <w:rPr>
          <w:lang w:val="en-US"/>
        </w:rPr>
        <w:t>15</w:t>
      </w:r>
      <w:r w:rsidR="002A5896">
        <w:t>.</w:t>
      </w:r>
      <w:r w:rsidR="006E706C">
        <w:rPr>
          <w:lang w:val="en-US"/>
        </w:rPr>
        <w:t>9</w:t>
      </w:r>
      <w:r w:rsidR="002A5896">
        <w:t>9 (Discounted from $</w:t>
      </w:r>
      <w:r w:rsidR="006E706C">
        <w:rPr>
          <w:lang w:val="en-US"/>
        </w:rPr>
        <w:t>18</w:t>
      </w:r>
      <w:r w:rsidR="002A5896">
        <w:t>.</w:t>
      </w:r>
      <w:r w:rsidR="006E706C">
        <w:rPr>
          <w:lang w:val="en-US"/>
        </w:rPr>
        <w:t>4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E0"/>
    <w:rsid w:val="00034616"/>
    <w:rsid w:val="0006063C"/>
    <w:rsid w:val="0015074B"/>
    <w:rsid w:val="00181B43"/>
    <w:rsid w:val="00222E65"/>
    <w:rsid w:val="00247B02"/>
    <w:rsid w:val="0029639D"/>
    <w:rsid w:val="002A5896"/>
    <w:rsid w:val="00326F90"/>
    <w:rsid w:val="0036309F"/>
    <w:rsid w:val="00597CB8"/>
    <w:rsid w:val="006E706C"/>
    <w:rsid w:val="0075409A"/>
    <w:rsid w:val="008D2F0B"/>
    <w:rsid w:val="00A1330E"/>
    <w:rsid w:val="00AA1D8D"/>
    <w:rsid w:val="00B47730"/>
    <w:rsid w:val="00BA11E1"/>
    <w:rsid w:val="00C1727D"/>
    <w:rsid w:val="00C417AA"/>
    <w:rsid w:val="00CB0664"/>
    <w:rsid w:val="00CB6E21"/>
    <w:rsid w:val="00E075FF"/>
    <w:rsid w:val="00F251C5"/>
    <w:rsid w:val="00F8337F"/>
    <w:rsid w:val="00F84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2025-10-06T06:28:00Z</dcterms:created>
  <dcterms:modified xsi:type="dcterms:W3CDTF">2025-10-06T06:28:00Z</dcterms:modified>
  <cp:category/>
</cp:coreProperties>
</file>